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9E050" w14:textId="77777777" w:rsidR="00B67697" w:rsidRPr="001C2851" w:rsidRDefault="00611BDA">
      <w:pPr>
        <w:rPr>
          <w:lang w:val="es-419"/>
        </w:rPr>
      </w:pPr>
      <w:r w:rsidRPr="001C2851">
        <w:rPr>
          <w:lang w:val="es-419"/>
        </w:rPr>
        <w:br/>
      </w:r>
      <w:r w:rsidRPr="001C2851">
        <w:rPr>
          <w:lang w:val="es-419"/>
        </w:rPr>
        <w:br/>
      </w:r>
      <w:r w:rsidRPr="001C2851">
        <w:rPr>
          <w:lang w:val="es-419"/>
        </w:rPr>
        <w:br/>
      </w:r>
      <w:r w:rsidRPr="001C2851">
        <w:rPr>
          <w:lang w:val="es-419"/>
        </w:rPr>
        <w:br/>
      </w:r>
    </w:p>
    <w:p w14:paraId="4F2F18EE" w14:textId="77777777" w:rsidR="00B67697" w:rsidRPr="001C2851" w:rsidRDefault="00611BDA">
      <w:pPr>
        <w:pStyle w:val="Title"/>
        <w:jc w:val="center"/>
        <w:rPr>
          <w:rFonts w:asciiTheme="minorHAnsi" w:hAnsiTheme="minorHAnsi"/>
          <w:lang w:val="es-419"/>
        </w:rPr>
      </w:pPr>
      <w:r w:rsidRPr="001C2851">
        <w:rPr>
          <w:rFonts w:asciiTheme="minorHAnsi" w:hAnsiTheme="minorHAnsi"/>
          <w:lang w:val="es-419"/>
        </w:rPr>
        <w:t>Predicción de la Tasa de Corrosión Usando un Modelo de Regresión Lineal</w:t>
      </w:r>
    </w:p>
    <w:p w14:paraId="5CDC4152" w14:textId="77777777" w:rsidR="00B67697" w:rsidRPr="001C2851" w:rsidRDefault="00611BDA">
      <w:pPr>
        <w:rPr>
          <w:lang w:val="es-419"/>
        </w:rPr>
      </w:pPr>
      <w:r w:rsidRPr="001C2851">
        <w:rPr>
          <w:lang w:val="es-419"/>
        </w:rPr>
        <w:br/>
      </w:r>
    </w:p>
    <w:p w14:paraId="08C2BEFC" w14:textId="77777777" w:rsidR="00B67697" w:rsidRPr="001C2851" w:rsidRDefault="00611BDA">
      <w:pPr>
        <w:jc w:val="center"/>
        <w:rPr>
          <w:lang w:val="es-419"/>
        </w:rPr>
      </w:pPr>
      <w:r w:rsidRPr="001C2851">
        <w:rPr>
          <w:lang w:val="es-419"/>
        </w:rPr>
        <w:t>Autores: Alexi Caballero Esteban y Carlos Quiñonez</w:t>
      </w:r>
    </w:p>
    <w:p w14:paraId="62068EB0" w14:textId="77777777" w:rsidR="00B67697" w:rsidRPr="001C2851" w:rsidRDefault="00611BDA">
      <w:pPr>
        <w:jc w:val="center"/>
        <w:rPr>
          <w:lang w:val="es-419"/>
        </w:rPr>
      </w:pPr>
      <w:r w:rsidRPr="001C2851">
        <w:rPr>
          <w:lang w:val="es-419"/>
        </w:rPr>
        <w:t>7 de mayo de 2025</w:t>
      </w:r>
    </w:p>
    <w:p w14:paraId="309CE249" w14:textId="77777777" w:rsidR="00B67697" w:rsidRPr="001C2851" w:rsidRDefault="00611BDA">
      <w:pPr>
        <w:rPr>
          <w:lang w:val="es-419"/>
        </w:rPr>
      </w:pPr>
      <w:r w:rsidRPr="001C2851">
        <w:rPr>
          <w:lang w:val="es-419"/>
        </w:rPr>
        <w:br w:type="page"/>
      </w:r>
    </w:p>
    <w:sdt>
      <w:sdtPr>
        <w:rPr>
          <w:rFonts w:asciiTheme="minorHAnsi" w:hAnsiTheme="minorHAnsi"/>
          <w:lang w:val="es-419"/>
        </w:rPr>
        <w:id w:val="-1869983771"/>
        <w:docPartObj>
          <w:docPartGallery w:val="Table of Contents"/>
          <w:docPartUnique/>
        </w:docPartObj>
      </w:sdtPr>
      <w:sdtEndPr>
        <w:rPr>
          <w:rFonts w:eastAsiaTheme="minorEastAsia" w:cstheme="minorBidi"/>
          <w:noProof/>
          <w:color w:val="auto"/>
          <w:sz w:val="22"/>
          <w:szCs w:val="22"/>
        </w:rPr>
      </w:sdtEndPr>
      <w:sdtContent>
        <w:p w14:paraId="74A71559" w14:textId="6C07B34F" w:rsidR="00F65C82" w:rsidRPr="001C2851" w:rsidRDefault="003B6D1C">
          <w:pPr>
            <w:pStyle w:val="TOCHeading"/>
            <w:rPr>
              <w:rFonts w:asciiTheme="minorHAnsi" w:hAnsiTheme="minorHAnsi"/>
              <w:lang w:val="es-419"/>
            </w:rPr>
          </w:pPr>
          <w:r w:rsidRPr="001C2851">
            <w:rPr>
              <w:rFonts w:asciiTheme="minorHAnsi" w:hAnsiTheme="minorHAnsi"/>
              <w:lang w:val="es-419"/>
            </w:rPr>
            <w:t>índice</w:t>
          </w:r>
        </w:p>
        <w:p w14:paraId="34CF0480" w14:textId="4CC3E1C6" w:rsidR="00F65C82" w:rsidRPr="001C2851" w:rsidRDefault="00F65C82">
          <w:pPr>
            <w:pStyle w:val="TOC1"/>
            <w:tabs>
              <w:tab w:val="right" w:leader="dot" w:pos="8630"/>
            </w:tabs>
            <w:rPr>
              <w:noProof/>
              <w:lang w:val="es-419"/>
            </w:rPr>
          </w:pPr>
          <w:r w:rsidRPr="001C2851">
            <w:rPr>
              <w:lang w:val="es-419"/>
            </w:rPr>
            <w:fldChar w:fldCharType="begin"/>
          </w:r>
          <w:r w:rsidRPr="001C2851">
            <w:rPr>
              <w:lang w:val="es-419"/>
            </w:rPr>
            <w:instrText xml:space="preserve"> TOC \o "1-3" \h \z \u </w:instrText>
          </w:r>
          <w:r w:rsidRPr="001C2851">
            <w:rPr>
              <w:lang w:val="es-419"/>
            </w:rPr>
            <w:fldChar w:fldCharType="separate"/>
          </w:r>
          <w:hyperlink w:anchor="_Toc197599637" w:history="1">
            <w:r w:rsidRPr="001C2851">
              <w:rPr>
                <w:rStyle w:val="Hyperlink"/>
                <w:noProof/>
                <w:lang w:val="es-419"/>
              </w:rPr>
              <w:t>1. Introducción a la Inteligencia Artificial</w:t>
            </w:r>
            <w:r w:rsidRPr="001C2851">
              <w:rPr>
                <w:noProof/>
                <w:webHidden/>
                <w:lang w:val="es-419"/>
              </w:rPr>
              <w:tab/>
            </w:r>
            <w:r w:rsidRPr="001C2851">
              <w:rPr>
                <w:noProof/>
                <w:webHidden/>
                <w:lang w:val="es-419"/>
              </w:rPr>
              <w:fldChar w:fldCharType="begin"/>
            </w:r>
            <w:r w:rsidRPr="001C2851">
              <w:rPr>
                <w:noProof/>
                <w:webHidden/>
                <w:lang w:val="es-419"/>
              </w:rPr>
              <w:instrText xml:space="preserve"> PAGEREF _Toc197599637 \h </w:instrText>
            </w:r>
            <w:r w:rsidRPr="001C2851">
              <w:rPr>
                <w:noProof/>
                <w:webHidden/>
                <w:lang w:val="es-419"/>
              </w:rPr>
            </w:r>
            <w:r w:rsidRPr="001C2851">
              <w:rPr>
                <w:noProof/>
                <w:webHidden/>
                <w:lang w:val="es-419"/>
              </w:rPr>
              <w:fldChar w:fldCharType="separate"/>
            </w:r>
            <w:r w:rsidR="001C2851">
              <w:rPr>
                <w:noProof/>
                <w:webHidden/>
                <w:lang w:val="es-419"/>
              </w:rPr>
              <w:t>3</w:t>
            </w:r>
            <w:r w:rsidRPr="001C2851">
              <w:rPr>
                <w:noProof/>
                <w:webHidden/>
                <w:lang w:val="es-419"/>
              </w:rPr>
              <w:fldChar w:fldCharType="end"/>
            </w:r>
          </w:hyperlink>
        </w:p>
        <w:p w14:paraId="04EC79CC" w14:textId="0D93769A" w:rsidR="00F65C82" w:rsidRPr="001C2851" w:rsidRDefault="00F65C82">
          <w:pPr>
            <w:pStyle w:val="TOC1"/>
            <w:tabs>
              <w:tab w:val="right" w:leader="dot" w:pos="8630"/>
            </w:tabs>
            <w:rPr>
              <w:noProof/>
              <w:lang w:val="es-419"/>
            </w:rPr>
          </w:pPr>
          <w:hyperlink w:anchor="_Toc197599638" w:history="1">
            <w:r w:rsidRPr="001C2851">
              <w:rPr>
                <w:rStyle w:val="Hyperlink"/>
                <w:noProof/>
                <w:lang w:val="es-419"/>
              </w:rPr>
              <w:t>2. Modelos básicos de IA</w:t>
            </w:r>
            <w:r w:rsidRPr="001C2851">
              <w:rPr>
                <w:noProof/>
                <w:webHidden/>
                <w:lang w:val="es-419"/>
              </w:rPr>
              <w:tab/>
            </w:r>
            <w:r w:rsidRPr="001C2851">
              <w:rPr>
                <w:noProof/>
                <w:webHidden/>
                <w:lang w:val="es-419"/>
              </w:rPr>
              <w:fldChar w:fldCharType="begin"/>
            </w:r>
            <w:r w:rsidRPr="001C2851">
              <w:rPr>
                <w:noProof/>
                <w:webHidden/>
                <w:lang w:val="es-419"/>
              </w:rPr>
              <w:instrText xml:space="preserve"> PAGEREF _Toc197599638 \h </w:instrText>
            </w:r>
            <w:r w:rsidRPr="001C2851">
              <w:rPr>
                <w:noProof/>
                <w:webHidden/>
                <w:lang w:val="es-419"/>
              </w:rPr>
            </w:r>
            <w:r w:rsidRPr="001C2851">
              <w:rPr>
                <w:noProof/>
                <w:webHidden/>
                <w:lang w:val="es-419"/>
              </w:rPr>
              <w:fldChar w:fldCharType="separate"/>
            </w:r>
            <w:r w:rsidR="001C2851">
              <w:rPr>
                <w:noProof/>
                <w:webHidden/>
                <w:lang w:val="es-419"/>
              </w:rPr>
              <w:t>3</w:t>
            </w:r>
            <w:r w:rsidRPr="001C2851">
              <w:rPr>
                <w:noProof/>
                <w:webHidden/>
                <w:lang w:val="es-419"/>
              </w:rPr>
              <w:fldChar w:fldCharType="end"/>
            </w:r>
          </w:hyperlink>
        </w:p>
        <w:p w14:paraId="7F092BAC" w14:textId="56BCFB37" w:rsidR="00F65C82" w:rsidRPr="001C2851" w:rsidRDefault="00F65C82">
          <w:pPr>
            <w:pStyle w:val="TOC1"/>
            <w:tabs>
              <w:tab w:val="right" w:leader="dot" w:pos="8630"/>
            </w:tabs>
            <w:rPr>
              <w:noProof/>
              <w:lang w:val="es-419"/>
            </w:rPr>
          </w:pPr>
          <w:hyperlink w:anchor="_Toc197599639" w:history="1">
            <w:r w:rsidRPr="001C2851">
              <w:rPr>
                <w:rStyle w:val="Hyperlink"/>
                <w:noProof/>
                <w:lang w:val="es-419"/>
              </w:rPr>
              <w:t>3. Modelos seleccionado: Regresión Lineal</w:t>
            </w:r>
            <w:r w:rsidRPr="001C2851">
              <w:rPr>
                <w:noProof/>
                <w:webHidden/>
                <w:lang w:val="es-419"/>
              </w:rPr>
              <w:tab/>
            </w:r>
            <w:r w:rsidRPr="001C2851">
              <w:rPr>
                <w:noProof/>
                <w:webHidden/>
                <w:lang w:val="es-419"/>
              </w:rPr>
              <w:fldChar w:fldCharType="begin"/>
            </w:r>
            <w:r w:rsidRPr="001C2851">
              <w:rPr>
                <w:noProof/>
                <w:webHidden/>
                <w:lang w:val="es-419"/>
              </w:rPr>
              <w:instrText xml:space="preserve"> PAGEREF _Toc197599639 \h </w:instrText>
            </w:r>
            <w:r w:rsidRPr="001C2851">
              <w:rPr>
                <w:noProof/>
                <w:webHidden/>
                <w:lang w:val="es-419"/>
              </w:rPr>
            </w:r>
            <w:r w:rsidRPr="001C2851">
              <w:rPr>
                <w:noProof/>
                <w:webHidden/>
                <w:lang w:val="es-419"/>
              </w:rPr>
              <w:fldChar w:fldCharType="separate"/>
            </w:r>
            <w:r w:rsidR="001C2851">
              <w:rPr>
                <w:noProof/>
                <w:webHidden/>
                <w:lang w:val="es-419"/>
              </w:rPr>
              <w:t>3</w:t>
            </w:r>
            <w:r w:rsidRPr="001C2851">
              <w:rPr>
                <w:noProof/>
                <w:webHidden/>
                <w:lang w:val="es-419"/>
              </w:rPr>
              <w:fldChar w:fldCharType="end"/>
            </w:r>
          </w:hyperlink>
        </w:p>
        <w:p w14:paraId="1DDD57E7" w14:textId="7C1D07D9" w:rsidR="00F65C82" w:rsidRPr="001C2851" w:rsidRDefault="00F65C82">
          <w:pPr>
            <w:pStyle w:val="TOC1"/>
            <w:tabs>
              <w:tab w:val="right" w:leader="dot" w:pos="8630"/>
            </w:tabs>
            <w:rPr>
              <w:noProof/>
              <w:lang w:val="es-419"/>
            </w:rPr>
          </w:pPr>
          <w:hyperlink w:anchor="_Toc197599640" w:history="1">
            <w:r w:rsidRPr="001C2851">
              <w:rPr>
                <w:rStyle w:val="Hyperlink"/>
                <w:noProof/>
                <w:lang w:val="es-419"/>
              </w:rPr>
              <w:t>4. Descripción del Experimento y Conjunto de Datos</w:t>
            </w:r>
            <w:r w:rsidRPr="001C2851">
              <w:rPr>
                <w:noProof/>
                <w:webHidden/>
                <w:lang w:val="es-419"/>
              </w:rPr>
              <w:tab/>
            </w:r>
            <w:r w:rsidRPr="001C2851">
              <w:rPr>
                <w:noProof/>
                <w:webHidden/>
                <w:lang w:val="es-419"/>
              </w:rPr>
              <w:fldChar w:fldCharType="begin"/>
            </w:r>
            <w:r w:rsidRPr="001C2851">
              <w:rPr>
                <w:noProof/>
                <w:webHidden/>
                <w:lang w:val="es-419"/>
              </w:rPr>
              <w:instrText xml:space="preserve"> PAGEREF _Toc197599640 \h </w:instrText>
            </w:r>
            <w:r w:rsidRPr="001C2851">
              <w:rPr>
                <w:noProof/>
                <w:webHidden/>
                <w:lang w:val="es-419"/>
              </w:rPr>
            </w:r>
            <w:r w:rsidRPr="001C2851">
              <w:rPr>
                <w:noProof/>
                <w:webHidden/>
                <w:lang w:val="es-419"/>
              </w:rPr>
              <w:fldChar w:fldCharType="separate"/>
            </w:r>
            <w:r w:rsidR="001C2851">
              <w:rPr>
                <w:noProof/>
                <w:webHidden/>
                <w:lang w:val="es-419"/>
              </w:rPr>
              <w:t>4</w:t>
            </w:r>
            <w:r w:rsidRPr="001C2851">
              <w:rPr>
                <w:noProof/>
                <w:webHidden/>
                <w:lang w:val="es-419"/>
              </w:rPr>
              <w:fldChar w:fldCharType="end"/>
            </w:r>
          </w:hyperlink>
        </w:p>
        <w:p w14:paraId="4F81FA7B" w14:textId="56733934" w:rsidR="00F65C82" w:rsidRPr="001C2851" w:rsidRDefault="00F65C82">
          <w:pPr>
            <w:pStyle w:val="TOC2"/>
            <w:tabs>
              <w:tab w:val="right" w:leader="dot" w:pos="8630"/>
            </w:tabs>
            <w:rPr>
              <w:noProof/>
              <w:lang w:val="es-419"/>
            </w:rPr>
          </w:pPr>
          <w:hyperlink w:anchor="_Toc197599641" w:history="1">
            <w:r w:rsidRPr="001C2851">
              <w:rPr>
                <w:rStyle w:val="Hyperlink"/>
                <w:noProof/>
                <w:lang w:val="es-419"/>
              </w:rPr>
              <w:t>Tabla de Datos del Experimento</w:t>
            </w:r>
            <w:r w:rsidRPr="001C2851">
              <w:rPr>
                <w:noProof/>
                <w:webHidden/>
                <w:lang w:val="es-419"/>
              </w:rPr>
              <w:tab/>
            </w:r>
            <w:r w:rsidRPr="001C2851">
              <w:rPr>
                <w:noProof/>
                <w:webHidden/>
                <w:lang w:val="es-419"/>
              </w:rPr>
              <w:fldChar w:fldCharType="begin"/>
            </w:r>
            <w:r w:rsidRPr="001C2851">
              <w:rPr>
                <w:noProof/>
                <w:webHidden/>
                <w:lang w:val="es-419"/>
              </w:rPr>
              <w:instrText xml:space="preserve"> PAGEREF _Toc197599641 \h </w:instrText>
            </w:r>
            <w:r w:rsidRPr="001C2851">
              <w:rPr>
                <w:noProof/>
                <w:webHidden/>
                <w:lang w:val="es-419"/>
              </w:rPr>
            </w:r>
            <w:r w:rsidRPr="001C2851">
              <w:rPr>
                <w:noProof/>
                <w:webHidden/>
                <w:lang w:val="es-419"/>
              </w:rPr>
              <w:fldChar w:fldCharType="separate"/>
            </w:r>
            <w:r w:rsidR="001C2851">
              <w:rPr>
                <w:noProof/>
                <w:webHidden/>
                <w:lang w:val="es-419"/>
              </w:rPr>
              <w:t>4</w:t>
            </w:r>
            <w:r w:rsidRPr="001C2851">
              <w:rPr>
                <w:noProof/>
                <w:webHidden/>
                <w:lang w:val="es-419"/>
              </w:rPr>
              <w:fldChar w:fldCharType="end"/>
            </w:r>
          </w:hyperlink>
        </w:p>
        <w:p w14:paraId="4873180D" w14:textId="7E616BF7" w:rsidR="00F65C82" w:rsidRPr="001C2851" w:rsidRDefault="00F65C82">
          <w:pPr>
            <w:pStyle w:val="TOC1"/>
            <w:tabs>
              <w:tab w:val="right" w:leader="dot" w:pos="8630"/>
            </w:tabs>
            <w:rPr>
              <w:noProof/>
              <w:lang w:val="es-419"/>
            </w:rPr>
          </w:pPr>
          <w:hyperlink w:anchor="_Toc197599642" w:history="1">
            <w:r w:rsidRPr="001C2851">
              <w:rPr>
                <w:rStyle w:val="Hyperlink"/>
                <w:noProof/>
                <w:lang w:val="es-419"/>
              </w:rPr>
              <w:t>5. Significado de la Velocidad de Corrosión y Estado del Arte</w:t>
            </w:r>
            <w:r w:rsidRPr="001C2851">
              <w:rPr>
                <w:noProof/>
                <w:webHidden/>
                <w:lang w:val="es-419"/>
              </w:rPr>
              <w:tab/>
            </w:r>
            <w:r w:rsidRPr="001C2851">
              <w:rPr>
                <w:noProof/>
                <w:webHidden/>
                <w:lang w:val="es-419"/>
              </w:rPr>
              <w:fldChar w:fldCharType="begin"/>
            </w:r>
            <w:r w:rsidRPr="001C2851">
              <w:rPr>
                <w:noProof/>
                <w:webHidden/>
                <w:lang w:val="es-419"/>
              </w:rPr>
              <w:instrText xml:space="preserve"> PAGEREF _Toc197599642 \h </w:instrText>
            </w:r>
            <w:r w:rsidRPr="001C2851">
              <w:rPr>
                <w:noProof/>
                <w:webHidden/>
                <w:lang w:val="es-419"/>
              </w:rPr>
            </w:r>
            <w:r w:rsidRPr="001C2851">
              <w:rPr>
                <w:noProof/>
                <w:webHidden/>
                <w:lang w:val="es-419"/>
              </w:rPr>
              <w:fldChar w:fldCharType="separate"/>
            </w:r>
            <w:r w:rsidR="001C2851">
              <w:rPr>
                <w:noProof/>
                <w:webHidden/>
                <w:lang w:val="es-419"/>
              </w:rPr>
              <w:t>5</w:t>
            </w:r>
            <w:r w:rsidRPr="001C2851">
              <w:rPr>
                <w:noProof/>
                <w:webHidden/>
                <w:lang w:val="es-419"/>
              </w:rPr>
              <w:fldChar w:fldCharType="end"/>
            </w:r>
          </w:hyperlink>
        </w:p>
        <w:p w14:paraId="026E7CA0" w14:textId="652432BE" w:rsidR="00F65C82" w:rsidRPr="001C2851" w:rsidRDefault="00F65C82">
          <w:pPr>
            <w:pStyle w:val="TOC1"/>
            <w:tabs>
              <w:tab w:val="right" w:leader="dot" w:pos="8630"/>
            </w:tabs>
            <w:rPr>
              <w:noProof/>
              <w:lang w:val="es-419"/>
            </w:rPr>
          </w:pPr>
          <w:hyperlink w:anchor="_Toc197599643" w:history="1">
            <w:r w:rsidRPr="001C2851">
              <w:rPr>
                <w:rStyle w:val="Hyperlink"/>
                <w:noProof/>
                <w:lang w:val="es-419"/>
              </w:rPr>
              <w:t>6. Código Fuente</w:t>
            </w:r>
            <w:r w:rsidRPr="001C2851">
              <w:rPr>
                <w:noProof/>
                <w:webHidden/>
                <w:lang w:val="es-419"/>
              </w:rPr>
              <w:tab/>
            </w:r>
            <w:r w:rsidRPr="001C2851">
              <w:rPr>
                <w:noProof/>
                <w:webHidden/>
                <w:lang w:val="es-419"/>
              </w:rPr>
              <w:fldChar w:fldCharType="begin"/>
            </w:r>
            <w:r w:rsidRPr="001C2851">
              <w:rPr>
                <w:noProof/>
                <w:webHidden/>
                <w:lang w:val="es-419"/>
              </w:rPr>
              <w:instrText xml:space="preserve"> PAGEREF _Toc197599643 \h </w:instrText>
            </w:r>
            <w:r w:rsidRPr="001C2851">
              <w:rPr>
                <w:noProof/>
                <w:webHidden/>
                <w:lang w:val="es-419"/>
              </w:rPr>
            </w:r>
            <w:r w:rsidRPr="001C2851">
              <w:rPr>
                <w:noProof/>
                <w:webHidden/>
                <w:lang w:val="es-419"/>
              </w:rPr>
              <w:fldChar w:fldCharType="separate"/>
            </w:r>
            <w:r w:rsidR="001C2851">
              <w:rPr>
                <w:noProof/>
                <w:webHidden/>
                <w:lang w:val="es-419"/>
              </w:rPr>
              <w:t>6</w:t>
            </w:r>
            <w:r w:rsidRPr="001C2851">
              <w:rPr>
                <w:noProof/>
                <w:webHidden/>
                <w:lang w:val="es-419"/>
              </w:rPr>
              <w:fldChar w:fldCharType="end"/>
            </w:r>
          </w:hyperlink>
        </w:p>
        <w:p w14:paraId="63AFA7B1" w14:textId="0BBD7B71" w:rsidR="00F65C82" w:rsidRPr="001C2851" w:rsidRDefault="00F65C82">
          <w:pPr>
            <w:pStyle w:val="TOC1"/>
            <w:tabs>
              <w:tab w:val="right" w:leader="dot" w:pos="8630"/>
            </w:tabs>
            <w:rPr>
              <w:noProof/>
              <w:lang w:val="es-419"/>
            </w:rPr>
          </w:pPr>
          <w:hyperlink w:anchor="_Toc197599644" w:history="1">
            <w:r w:rsidRPr="001C2851">
              <w:rPr>
                <w:rStyle w:val="Hyperlink"/>
                <w:noProof/>
                <w:lang w:val="es-419"/>
              </w:rPr>
              <w:t>4. Resultados</w:t>
            </w:r>
            <w:r w:rsidRPr="001C2851">
              <w:rPr>
                <w:noProof/>
                <w:webHidden/>
                <w:lang w:val="es-419"/>
              </w:rPr>
              <w:tab/>
            </w:r>
            <w:r w:rsidRPr="001C2851">
              <w:rPr>
                <w:noProof/>
                <w:webHidden/>
                <w:lang w:val="es-419"/>
              </w:rPr>
              <w:fldChar w:fldCharType="begin"/>
            </w:r>
            <w:r w:rsidRPr="001C2851">
              <w:rPr>
                <w:noProof/>
                <w:webHidden/>
                <w:lang w:val="es-419"/>
              </w:rPr>
              <w:instrText xml:space="preserve"> PAGEREF _Toc197599644 \h </w:instrText>
            </w:r>
            <w:r w:rsidRPr="001C2851">
              <w:rPr>
                <w:noProof/>
                <w:webHidden/>
                <w:lang w:val="es-419"/>
              </w:rPr>
            </w:r>
            <w:r w:rsidRPr="001C2851">
              <w:rPr>
                <w:noProof/>
                <w:webHidden/>
                <w:lang w:val="es-419"/>
              </w:rPr>
              <w:fldChar w:fldCharType="separate"/>
            </w:r>
            <w:r w:rsidR="001C2851">
              <w:rPr>
                <w:noProof/>
                <w:webHidden/>
                <w:lang w:val="es-419"/>
              </w:rPr>
              <w:t>7</w:t>
            </w:r>
            <w:r w:rsidRPr="001C2851">
              <w:rPr>
                <w:noProof/>
                <w:webHidden/>
                <w:lang w:val="es-419"/>
              </w:rPr>
              <w:fldChar w:fldCharType="end"/>
            </w:r>
          </w:hyperlink>
        </w:p>
        <w:p w14:paraId="64C11987" w14:textId="3EBB94BA" w:rsidR="00F65C82" w:rsidRPr="001C2851" w:rsidRDefault="00F65C82">
          <w:pPr>
            <w:pStyle w:val="TOC1"/>
            <w:tabs>
              <w:tab w:val="right" w:leader="dot" w:pos="8630"/>
            </w:tabs>
            <w:rPr>
              <w:noProof/>
              <w:lang w:val="es-419"/>
            </w:rPr>
          </w:pPr>
          <w:hyperlink w:anchor="_Toc197599645" w:history="1">
            <w:r w:rsidRPr="001C2851">
              <w:rPr>
                <w:rStyle w:val="Hyperlink"/>
                <w:noProof/>
                <w:lang w:val="es-419"/>
              </w:rPr>
              <w:t>5. Evaluación de los resultados</w:t>
            </w:r>
            <w:r w:rsidRPr="001C2851">
              <w:rPr>
                <w:noProof/>
                <w:webHidden/>
                <w:lang w:val="es-419"/>
              </w:rPr>
              <w:tab/>
            </w:r>
            <w:r w:rsidRPr="001C2851">
              <w:rPr>
                <w:noProof/>
                <w:webHidden/>
                <w:lang w:val="es-419"/>
              </w:rPr>
              <w:fldChar w:fldCharType="begin"/>
            </w:r>
            <w:r w:rsidRPr="001C2851">
              <w:rPr>
                <w:noProof/>
                <w:webHidden/>
                <w:lang w:val="es-419"/>
              </w:rPr>
              <w:instrText xml:space="preserve"> PAGEREF _Toc197599645 \h </w:instrText>
            </w:r>
            <w:r w:rsidRPr="001C2851">
              <w:rPr>
                <w:noProof/>
                <w:webHidden/>
                <w:lang w:val="es-419"/>
              </w:rPr>
            </w:r>
            <w:r w:rsidRPr="001C2851">
              <w:rPr>
                <w:noProof/>
                <w:webHidden/>
                <w:lang w:val="es-419"/>
              </w:rPr>
              <w:fldChar w:fldCharType="separate"/>
            </w:r>
            <w:r w:rsidR="001C2851">
              <w:rPr>
                <w:noProof/>
                <w:webHidden/>
                <w:lang w:val="es-419"/>
              </w:rPr>
              <w:t>7</w:t>
            </w:r>
            <w:r w:rsidRPr="001C2851">
              <w:rPr>
                <w:noProof/>
                <w:webHidden/>
                <w:lang w:val="es-419"/>
              </w:rPr>
              <w:fldChar w:fldCharType="end"/>
            </w:r>
          </w:hyperlink>
        </w:p>
        <w:p w14:paraId="5EFD33EC" w14:textId="2F6FE53B" w:rsidR="00F65C82" w:rsidRPr="001C2851" w:rsidRDefault="00F65C82">
          <w:pPr>
            <w:pStyle w:val="TOC1"/>
            <w:tabs>
              <w:tab w:val="right" w:leader="dot" w:pos="8630"/>
            </w:tabs>
            <w:rPr>
              <w:noProof/>
              <w:lang w:val="es-419"/>
            </w:rPr>
          </w:pPr>
          <w:hyperlink w:anchor="_Toc197599646" w:history="1">
            <w:r w:rsidRPr="001C2851">
              <w:rPr>
                <w:rStyle w:val="Hyperlink"/>
                <w:noProof/>
                <w:lang w:val="es-419"/>
              </w:rPr>
              <w:t>9. Discusión de los Resultados</w:t>
            </w:r>
            <w:r w:rsidRPr="001C2851">
              <w:rPr>
                <w:noProof/>
                <w:webHidden/>
                <w:lang w:val="es-419"/>
              </w:rPr>
              <w:tab/>
            </w:r>
            <w:r w:rsidRPr="001C2851">
              <w:rPr>
                <w:noProof/>
                <w:webHidden/>
                <w:lang w:val="es-419"/>
              </w:rPr>
              <w:fldChar w:fldCharType="begin"/>
            </w:r>
            <w:r w:rsidRPr="001C2851">
              <w:rPr>
                <w:noProof/>
                <w:webHidden/>
                <w:lang w:val="es-419"/>
              </w:rPr>
              <w:instrText xml:space="preserve"> PAGEREF _Toc197599646 \h </w:instrText>
            </w:r>
            <w:r w:rsidRPr="001C2851">
              <w:rPr>
                <w:noProof/>
                <w:webHidden/>
                <w:lang w:val="es-419"/>
              </w:rPr>
            </w:r>
            <w:r w:rsidRPr="001C2851">
              <w:rPr>
                <w:noProof/>
                <w:webHidden/>
                <w:lang w:val="es-419"/>
              </w:rPr>
              <w:fldChar w:fldCharType="separate"/>
            </w:r>
            <w:r w:rsidR="001C2851">
              <w:rPr>
                <w:noProof/>
                <w:webHidden/>
                <w:lang w:val="es-419"/>
              </w:rPr>
              <w:t>8</w:t>
            </w:r>
            <w:r w:rsidRPr="001C2851">
              <w:rPr>
                <w:noProof/>
                <w:webHidden/>
                <w:lang w:val="es-419"/>
              </w:rPr>
              <w:fldChar w:fldCharType="end"/>
            </w:r>
          </w:hyperlink>
        </w:p>
        <w:p w14:paraId="32BDC372" w14:textId="5C98523A" w:rsidR="00F65C82" w:rsidRPr="001C2851" w:rsidRDefault="00F65C82">
          <w:pPr>
            <w:pStyle w:val="TOC1"/>
            <w:tabs>
              <w:tab w:val="right" w:leader="dot" w:pos="8630"/>
            </w:tabs>
            <w:rPr>
              <w:noProof/>
              <w:lang w:val="es-419"/>
            </w:rPr>
          </w:pPr>
          <w:hyperlink w:anchor="_Toc197599647" w:history="1">
            <w:r w:rsidRPr="001C2851">
              <w:rPr>
                <w:rStyle w:val="Hyperlink"/>
                <w:noProof/>
                <w:lang w:val="es-419"/>
              </w:rPr>
              <w:t>10. Conclusión</w:t>
            </w:r>
            <w:r w:rsidRPr="001C2851">
              <w:rPr>
                <w:noProof/>
                <w:webHidden/>
                <w:lang w:val="es-419"/>
              </w:rPr>
              <w:tab/>
            </w:r>
            <w:r w:rsidRPr="001C2851">
              <w:rPr>
                <w:noProof/>
                <w:webHidden/>
                <w:lang w:val="es-419"/>
              </w:rPr>
              <w:fldChar w:fldCharType="begin"/>
            </w:r>
            <w:r w:rsidRPr="001C2851">
              <w:rPr>
                <w:noProof/>
                <w:webHidden/>
                <w:lang w:val="es-419"/>
              </w:rPr>
              <w:instrText xml:space="preserve"> PAGEREF _Toc197599647 \h </w:instrText>
            </w:r>
            <w:r w:rsidRPr="001C2851">
              <w:rPr>
                <w:noProof/>
                <w:webHidden/>
                <w:lang w:val="es-419"/>
              </w:rPr>
            </w:r>
            <w:r w:rsidRPr="001C2851">
              <w:rPr>
                <w:noProof/>
                <w:webHidden/>
                <w:lang w:val="es-419"/>
              </w:rPr>
              <w:fldChar w:fldCharType="separate"/>
            </w:r>
            <w:r w:rsidR="001C2851">
              <w:rPr>
                <w:noProof/>
                <w:webHidden/>
                <w:lang w:val="es-419"/>
              </w:rPr>
              <w:t>8</w:t>
            </w:r>
            <w:r w:rsidRPr="001C2851">
              <w:rPr>
                <w:noProof/>
                <w:webHidden/>
                <w:lang w:val="es-419"/>
              </w:rPr>
              <w:fldChar w:fldCharType="end"/>
            </w:r>
          </w:hyperlink>
        </w:p>
        <w:p w14:paraId="48EAE181" w14:textId="0D1A76A9" w:rsidR="00F65C82" w:rsidRPr="001C2851" w:rsidRDefault="00F65C82">
          <w:pPr>
            <w:rPr>
              <w:lang w:val="es-419"/>
            </w:rPr>
          </w:pPr>
          <w:r w:rsidRPr="001C2851">
            <w:rPr>
              <w:b/>
              <w:bCs/>
              <w:noProof/>
              <w:lang w:val="es-419"/>
            </w:rPr>
            <w:fldChar w:fldCharType="end"/>
          </w:r>
        </w:p>
      </w:sdtContent>
    </w:sdt>
    <w:p w14:paraId="14C2C61E" w14:textId="0FAC81AD" w:rsidR="00B67697" w:rsidRPr="001C2851" w:rsidRDefault="00611BDA">
      <w:pPr>
        <w:rPr>
          <w:lang w:val="es-419"/>
        </w:rPr>
      </w:pPr>
      <w:r w:rsidRPr="001C2851">
        <w:rPr>
          <w:lang w:val="es-419"/>
        </w:rPr>
        <w:br/>
      </w:r>
    </w:p>
    <w:p w14:paraId="0F372493" w14:textId="77777777" w:rsidR="00B67697" w:rsidRPr="001C2851" w:rsidRDefault="00611BDA">
      <w:pPr>
        <w:rPr>
          <w:lang w:val="es-419"/>
        </w:rPr>
      </w:pPr>
      <w:r w:rsidRPr="001C2851">
        <w:rPr>
          <w:lang w:val="es-419"/>
        </w:rPr>
        <w:br w:type="page"/>
      </w:r>
    </w:p>
    <w:p w14:paraId="5182CD4E" w14:textId="77777777" w:rsidR="00B67697" w:rsidRPr="001C2851" w:rsidRDefault="00611BDA">
      <w:pPr>
        <w:pStyle w:val="Heading1"/>
        <w:rPr>
          <w:rFonts w:asciiTheme="minorHAnsi" w:hAnsiTheme="minorHAnsi"/>
          <w:lang w:val="es-419"/>
        </w:rPr>
      </w:pPr>
      <w:bookmarkStart w:id="0" w:name="_Toc197599637"/>
      <w:r w:rsidRPr="001C2851">
        <w:rPr>
          <w:rFonts w:asciiTheme="minorHAnsi" w:hAnsiTheme="minorHAnsi"/>
          <w:lang w:val="es-419"/>
        </w:rPr>
        <w:lastRenderedPageBreak/>
        <w:t>1. Introducción a la Inteligencia Artificial</w:t>
      </w:r>
      <w:bookmarkEnd w:id="0"/>
    </w:p>
    <w:p w14:paraId="205F2133" w14:textId="05E85913" w:rsidR="003F52AE" w:rsidRPr="001C2851" w:rsidRDefault="003F52AE" w:rsidP="003F52AE">
      <w:pPr>
        <w:rPr>
          <w:lang w:val="es-419"/>
        </w:rPr>
      </w:pPr>
      <w:r w:rsidRPr="001C2851">
        <w:rPr>
          <w:lang w:val="es-419"/>
        </w:rPr>
        <w:t xml:space="preserve">La Inteligencia Artificial (IA) es un campo de la informática que se centra en la creación de sistemas capaces de realizar tareas que normalmente requieren inteligencia humana. Estas tareas incluyen el aprendizaje, el razonamiento, la resolución de problemas, la percepción y la comprensión del lenguaje natural. La IA busca desarrollar algoritmos y modelos que permitan a las máquinas simular la inteligencia humana. </w:t>
      </w:r>
    </w:p>
    <w:p w14:paraId="1B5D68D5" w14:textId="667D331F" w:rsidR="00B67697" w:rsidRPr="001C2851" w:rsidRDefault="003F52AE" w:rsidP="003F52AE">
      <w:pPr>
        <w:rPr>
          <w:lang w:val="es-419"/>
        </w:rPr>
      </w:pPr>
      <w:r w:rsidRPr="001C2851">
        <w:rPr>
          <w:lang w:val="es-419"/>
        </w:rPr>
        <w:t>Su importancia radica en su capacidad para automatizar procesos, analizar grandes cantidades de datos de manera eficiente, mejorar la toma de decisiones y generar nuevas soluciones en diversos campos como la medicina, la ingeniería, las finanzas y la tecnología.</w:t>
      </w:r>
    </w:p>
    <w:p w14:paraId="2B7DBF30" w14:textId="648F1576" w:rsidR="003F52AE" w:rsidRPr="001C2851" w:rsidRDefault="003F52AE" w:rsidP="003F52AE">
      <w:pPr>
        <w:pStyle w:val="Heading1"/>
        <w:rPr>
          <w:rFonts w:asciiTheme="minorHAnsi" w:hAnsiTheme="minorHAnsi"/>
          <w:lang w:val="es-419"/>
        </w:rPr>
      </w:pPr>
      <w:bookmarkStart w:id="1" w:name="_Toc197599638"/>
      <w:r w:rsidRPr="001C2851">
        <w:rPr>
          <w:rFonts w:asciiTheme="minorHAnsi" w:hAnsiTheme="minorHAnsi"/>
          <w:lang w:val="es-419"/>
        </w:rPr>
        <w:t>2. Modelos básicos de IA</w:t>
      </w:r>
      <w:bookmarkEnd w:id="1"/>
    </w:p>
    <w:p w14:paraId="10CA7803" w14:textId="2C1577A0" w:rsidR="003F52AE" w:rsidRPr="001C2851" w:rsidRDefault="003F52AE" w:rsidP="003F52AE">
      <w:pPr>
        <w:rPr>
          <w:lang w:val="es-419"/>
        </w:rPr>
      </w:pPr>
      <w:r w:rsidRPr="001C2851">
        <w:rPr>
          <w:lang w:val="es-419"/>
        </w:rPr>
        <w:t>Existen diversos modelos fundamentales en el campo de la Inteligencia Artificial, entre los que destacan:</w:t>
      </w:r>
    </w:p>
    <w:p w14:paraId="426AC7C8" w14:textId="3DADD29E" w:rsidR="003F52AE" w:rsidRPr="001C2851" w:rsidRDefault="003F52AE" w:rsidP="003F52AE">
      <w:pPr>
        <w:pStyle w:val="ListParagraph"/>
        <w:numPr>
          <w:ilvl w:val="0"/>
          <w:numId w:val="10"/>
        </w:numPr>
        <w:rPr>
          <w:lang w:val="es-419"/>
        </w:rPr>
      </w:pPr>
      <w:r w:rsidRPr="001C2851">
        <w:rPr>
          <w:lang w:val="es-419"/>
        </w:rPr>
        <w:t>Aprendizaje Supervisado: Modelos que aprenden a partir de datos etiquetados, donde se conocen las entradas y las salidas deseadas. Ejemplos incluyen la regresión lineal, la regresión logística, las máquinas de vectores de soporte (SVM) y los árboles de decisión</w:t>
      </w:r>
    </w:p>
    <w:p w14:paraId="157F2272" w14:textId="52EEA293" w:rsidR="003F52AE" w:rsidRPr="001C2851" w:rsidRDefault="003F52AE" w:rsidP="003F52AE">
      <w:pPr>
        <w:pStyle w:val="ListParagraph"/>
        <w:numPr>
          <w:ilvl w:val="0"/>
          <w:numId w:val="10"/>
        </w:numPr>
        <w:rPr>
          <w:lang w:val="es-419"/>
        </w:rPr>
      </w:pPr>
      <w:r w:rsidRPr="001C2851">
        <w:rPr>
          <w:lang w:val="es-419"/>
        </w:rPr>
        <w:t xml:space="preserve">Aprendizaje No Supervisado: Modelos que aprenden patrones a partir de datos sin etiquetas. El </w:t>
      </w:r>
      <w:proofErr w:type="spellStart"/>
      <w:r w:rsidRPr="001C2851">
        <w:rPr>
          <w:lang w:val="es-419"/>
        </w:rPr>
        <w:t>clustering</w:t>
      </w:r>
      <w:proofErr w:type="spellEnd"/>
      <w:r w:rsidRPr="001C2851">
        <w:rPr>
          <w:lang w:val="es-419"/>
        </w:rPr>
        <w:t xml:space="preserve"> (como k-</w:t>
      </w:r>
      <w:proofErr w:type="spellStart"/>
      <w:r w:rsidRPr="001C2851">
        <w:rPr>
          <w:lang w:val="es-419"/>
        </w:rPr>
        <w:t>means</w:t>
      </w:r>
      <w:proofErr w:type="spellEnd"/>
      <w:r w:rsidRPr="001C2851">
        <w:rPr>
          <w:lang w:val="es-419"/>
        </w:rPr>
        <w:t>) y la reducción de dimensionalidad (como PCA) son ejemplos comunes.</w:t>
      </w:r>
    </w:p>
    <w:p w14:paraId="49591A46" w14:textId="5075D163" w:rsidR="003F52AE" w:rsidRPr="001C2851" w:rsidRDefault="003F52AE" w:rsidP="003F52AE">
      <w:pPr>
        <w:pStyle w:val="ListParagraph"/>
        <w:numPr>
          <w:ilvl w:val="0"/>
          <w:numId w:val="10"/>
        </w:numPr>
        <w:rPr>
          <w:lang w:val="es-419"/>
        </w:rPr>
      </w:pPr>
      <w:r w:rsidRPr="001C2851">
        <w:rPr>
          <w:lang w:val="es-419"/>
        </w:rPr>
        <w:t>Aprendizaje por Refuerzo: Modelos que aprenden a través de la interacción con un entorno, recibiendo recompensas o castigos por sus acciones. Se utiliza en áreas como la robótica y los juegos.</w:t>
      </w:r>
    </w:p>
    <w:p w14:paraId="78B80E8D" w14:textId="2D15B4AB" w:rsidR="003F52AE" w:rsidRPr="001C2851" w:rsidRDefault="003F52AE" w:rsidP="003F52AE">
      <w:pPr>
        <w:pStyle w:val="ListParagraph"/>
        <w:numPr>
          <w:ilvl w:val="0"/>
          <w:numId w:val="10"/>
        </w:numPr>
        <w:rPr>
          <w:lang w:val="es-419"/>
        </w:rPr>
      </w:pPr>
      <w:r w:rsidRPr="001C2851">
        <w:rPr>
          <w:lang w:val="es-419"/>
        </w:rPr>
        <w:t xml:space="preserve">Redes Neuronales: Modelos inspirados en la estructura del cerebro humano, compuestos por capas de nodos interconectados. Son la base del aprendizaje profundo (Deep </w:t>
      </w:r>
      <w:proofErr w:type="spellStart"/>
      <w:r w:rsidRPr="001C2851">
        <w:rPr>
          <w:lang w:val="es-419"/>
        </w:rPr>
        <w:t>Learning</w:t>
      </w:r>
      <w:proofErr w:type="spellEnd"/>
      <w:r w:rsidRPr="001C2851">
        <w:rPr>
          <w:lang w:val="es-419"/>
        </w:rPr>
        <w:t xml:space="preserve">) y son muy efectivas en tareas complejas como el reconocimiento de imágenes y el procesamiento del lenguaje natural. </w:t>
      </w:r>
    </w:p>
    <w:p w14:paraId="176FAC7E" w14:textId="654F70ED" w:rsidR="003F52AE" w:rsidRPr="001C2851" w:rsidRDefault="003F52AE" w:rsidP="003F52AE">
      <w:pPr>
        <w:pStyle w:val="Heading1"/>
        <w:rPr>
          <w:rFonts w:asciiTheme="minorHAnsi" w:hAnsiTheme="minorHAnsi"/>
          <w:lang w:val="es-419"/>
        </w:rPr>
      </w:pPr>
      <w:bookmarkStart w:id="2" w:name="_Toc197599639"/>
      <w:r w:rsidRPr="001C2851">
        <w:rPr>
          <w:rFonts w:asciiTheme="minorHAnsi" w:hAnsiTheme="minorHAnsi"/>
          <w:lang w:val="es-419"/>
        </w:rPr>
        <w:t>3. Modelos seleccionado: Regresión Lineal</w:t>
      </w:r>
      <w:bookmarkEnd w:id="2"/>
    </w:p>
    <w:p w14:paraId="0EE41D5F" w14:textId="5662ABF9" w:rsidR="003F52AE" w:rsidRPr="001C2851" w:rsidRDefault="003F52AE" w:rsidP="003F52AE">
      <w:pPr>
        <w:rPr>
          <w:lang w:val="es-419"/>
        </w:rPr>
      </w:pPr>
      <w:r w:rsidRPr="001C2851">
        <w:rPr>
          <w:lang w:val="es-419"/>
        </w:rPr>
        <w:t xml:space="preserve">En este ejercicio, se ha aplicado un modelo de regresión lineal. La regresión lineal es un algoritmo de aprendizaje supervisado que busca modelar la relación lineal entre una variable dependiente (o variable objetivo) y una o más variables independientes (o predictoras). El objetivo es encontrar la línea recta (en el caso de una sola variable independiente) o el hiperplano (en el caso de múltiples variables independientes) que mejor se ajuste a los datos. </w:t>
      </w:r>
    </w:p>
    <w:p w14:paraId="60477EE8" w14:textId="330A8ED4" w:rsidR="003F52AE" w:rsidRPr="001C2851" w:rsidRDefault="003F52AE" w:rsidP="003F52AE">
      <w:pPr>
        <w:rPr>
          <w:lang w:val="es-419"/>
        </w:rPr>
      </w:pPr>
      <w:r w:rsidRPr="001C2851">
        <w:rPr>
          <w:lang w:val="es-419"/>
        </w:rPr>
        <w:t>Matemáticamente, la regresión lineal simple se puede expresar como: y^=b0+b1x</w:t>
      </w:r>
      <w:r w:rsidRPr="001C2851">
        <w:rPr>
          <w:i/>
          <w:iCs/>
          <w:lang w:val="es-419"/>
        </w:rPr>
        <w:t>y</w:t>
      </w:r>
      <w:r w:rsidRPr="001C2851">
        <w:rPr>
          <w:lang w:val="es-419"/>
        </w:rPr>
        <w:t>^​=</w:t>
      </w:r>
      <w:r w:rsidRPr="001C2851">
        <w:rPr>
          <w:i/>
          <w:iCs/>
          <w:lang w:val="es-419"/>
        </w:rPr>
        <w:t>b</w:t>
      </w:r>
      <w:r w:rsidRPr="001C2851">
        <w:rPr>
          <w:lang w:val="es-419"/>
        </w:rPr>
        <w:t>0​+</w:t>
      </w:r>
      <w:r w:rsidRPr="001C2851">
        <w:rPr>
          <w:i/>
          <w:iCs/>
          <w:lang w:val="es-419"/>
        </w:rPr>
        <w:t>b</w:t>
      </w:r>
      <w:r w:rsidRPr="001C2851">
        <w:rPr>
          <w:lang w:val="es-419"/>
        </w:rPr>
        <w:t>1​</w:t>
      </w:r>
      <w:r w:rsidRPr="001C2851">
        <w:rPr>
          <w:i/>
          <w:iCs/>
          <w:lang w:val="es-419"/>
        </w:rPr>
        <w:t>x</w:t>
      </w:r>
      <w:r w:rsidRPr="001C2851">
        <w:rPr>
          <w:lang w:val="es-419"/>
        </w:rPr>
        <w:t>, donde </w:t>
      </w:r>
      <w:proofErr w:type="spellStart"/>
      <w:r w:rsidRPr="001C2851">
        <w:rPr>
          <w:lang w:val="es-419"/>
        </w:rPr>
        <w:t>y^</w:t>
      </w:r>
      <w:r w:rsidRPr="001C2851">
        <w:rPr>
          <w:i/>
          <w:iCs/>
          <w:lang w:val="es-419"/>
        </w:rPr>
        <w:t>y</w:t>
      </w:r>
      <w:proofErr w:type="spellEnd"/>
      <w:r w:rsidRPr="001C2851">
        <w:rPr>
          <w:lang w:val="es-419"/>
        </w:rPr>
        <w:t>^​ es el valor predicho de la variable dependiente, </w:t>
      </w:r>
      <w:proofErr w:type="spellStart"/>
      <w:r w:rsidRPr="001C2851">
        <w:rPr>
          <w:lang w:val="es-419"/>
        </w:rPr>
        <w:t>x</w:t>
      </w:r>
      <w:r w:rsidRPr="001C2851">
        <w:rPr>
          <w:i/>
          <w:iCs/>
          <w:lang w:val="es-419"/>
        </w:rPr>
        <w:t>x</w:t>
      </w:r>
      <w:proofErr w:type="spellEnd"/>
      <w:r w:rsidRPr="001C2851">
        <w:rPr>
          <w:lang w:val="es-419"/>
        </w:rPr>
        <w:t> es la variable independiente, b0</w:t>
      </w:r>
      <w:r w:rsidRPr="001C2851">
        <w:rPr>
          <w:i/>
          <w:iCs/>
          <w:lang w:val="es-419"/>
        </w:rPr>
        <w:t>b</w:t>
      </w:r>
      <w:r w:rsidRPr="001C2851">
        <w:rPr>
          <w:lang w:val="es-419"/>
        </w:rPr>
        <w:t>0​ es la intersección con el eje y (</w:t>
      </w:r>
      <w:proofErr w:type="spellStart"/>
      <w:r w:rsidRPr="001C2851">
        <w:rPr>
          <w:lang w:val="es-419"/>
        </w:rPr>
        <w:t>bias</w:t>
      </w:r>
      <w:proofErr w:type="spellEnd"/>
      <w:r w:rsidRPr="001C2851">
        <w:rPr>
          <w:lang w:val="es-419"/>
        </w:rPr>
        <w:t>), y b1</w:t>
      </w:r>
      <w:r w:rsidRPr="001C2851">
        <w:rPr>
          <w:i/>
          <w:iCs/>
          <w:lang w:val="es-419"/>
        </w:rPr>
        <w:t>b</w:t>
      </w:r>
      <w:r w:rsidRPr="001C2851">
        <w:rPr>
          <w:lang w:val="es-419"/>
        </w:rPr>
        <w:t xml:space="preserve">1​ es la pendiente (el </w:t>
      </w:r>
      <w:r w:rsidRPr="001C2851">
        <w:rPr>
          <w:lang w:val="es-419"/>
        </w:rPr>
        <w:lastRenderedPageBreak/>
        <w:t>coeficiente que indica cómo cambia </w:t>
      </w:r>
      <w:proofErr w:type="spellStart"/>
      <w:r w:rsidRPr="001C2851">
        <w:rPr>
          <w:lang w:val="es-419"/>
        </w:rPr>
        <w:t>y</w:t>
      </w:r>
      <w:r w:rsidRPr="001C2851">
        <w:rPr>
          <w:i/>
          <w:iCs/>
          <w:lang w:val="es-419"/>
        </w:rPr>
        <w:t>y</w:t>
      </w:r>
      <w:proofErr w:type="spellEnd"/>
      <w:r w:rsidRPr="001C2851">
        <w:rPr>
          <w:lang w:val="es-419"/>
        </w:rPr>
        <w:t> por cada unidad de cambio en </w:t>
      </w:r>
      <w:proofErr w:type="spellStart"/>
      <w:r w:rsidRPr="001C2851">
        <w:rPr>
          <w:lang w:val="es-419"/>
        </w:rPr>
        <w:t>x</w:t>
      </w:r>
      <w:r w:rsidRPr="001C2851">
        <w:rPr>
          <w:i/>
          <w:iCs/>
          <w:lang w:val="es-419"/>
        </w:rPr>
        <w:t>x</w:t>
      </w:r>
      <w:proofErr w:type="spellEnd"/>
      <w:r w:rsidRPr="001C2851">
        <w:rPr>
          <w:lang w:val="es-419"/>
        </w:rPr>
        <w:t>). El modelo aprende los valores óptimos de b0</w:t>
      </w:r>
      <w:r w:rsidRPr="001C2851">
        <w:rPr>
          <w:i/>
          <w:iCs/>
          <w:lang w:val="es-419"/>
        </w:rPr>
        <w:t>b</w:t>
      </w:r>
      <w:r w:rsidRPr="001C2851">
        <w:rPr>
          <w:lang w:val="es-419"/>
        </w:rPr>
        <w:t>0​ y b1</w:t>
      </w:r>
      <w:r w:rsidRPr="001C2851">
        <w:rPr>
          <w:i/>
          <w:iCs/>
          <w:lang w:val="es-419"/>
        </w:rPr>
        <w:t>b</w:t>
      </w:r>
      <w:r w:rsidRPr="001C2851">
        <w:rPr>
          <w:lang w:val="es-419"/>
        </w:rPr>
        <w:t xml:space="preserve">1​ a partir de los datos de entrenamiento. </w:t>
      </w:r>
    </w:p>
    <w:p w14:paraId="31DC695E" w14:textId="695B4E36" w:rsidR="003F52AE" w:rsidRPr="001C2851" w:rsidRDefault="003F52AE" w:rsidP="003F52AE">
      <w:pPr>
        <w:rPr>
          <w:lang w:val="es-419"/>
        </w:rPr>
      </w:pPr>
      <w:r w:rsidRPr="001C2851">
        <w:rPr>
          <w:lang w:val="es-419"/>
        </w:rPr>
        <w:t>En este caso particular, la variable independiente utilizada es el número de '</w:t>
      </w:r>
      <w:proofErr w:type="spellStart"/>
      <w:r w:rsidRPr="001C2851">
        <w:rPr>
          <w:lang w:val="es-419"/>
        </w:rPr>
        <w:t>Days</w:t>
      </w:r>
      <w:proofErr w:type="spellEnd"/>
      <w:r w:rsidRPr="001C2851">
        <w:rPr>
          <w:lang w:val="es-419"/>
        </w:rPr>
        <w:t>' y la variable dependiente es la '</w:t>
      </w:r>
      <w:proofErr w:type="spellStart"/>
      <w:r w:rsidRPr="001C2851">
        <w:rPr>
          <w:lang w:val="es-419"/>
        </w:rPr>
        <w:t>Weight</w:t>
      </w:r>
      <w:proofErr w:type="spellEnd"/>
      <w:r w:rsidRPr="001C2851">
        <w:rPr>
          <w:lang w:val="es-419"/>
        </w:rPr>
        <w:t xml:space="preserve"> </w:t>
      </w:r>
      <w:proofErr w:type="spellStart"/>
      <w:r w:rsidRPr="001C2851">
        <w:rPr>
          <w:lang w:val="es-419"/>
        </w:rPr>
        <w:t>Loss</w:t>
      </w:r>
      <w:proofErr w:type="spellEnd"/>
      <w:r w:rsidRPr="001C2851">
        <w:rPr>
          <w:lang w:val="es-419"/>
        </w:rPr>
        <w:t xml:space="preserve"> (g)', que se calcula como la diferencia entre el peso inicial y el peso final del espécimen. Se busca modelar cómo la pérdida de peso se relaciona linealmente con el tiempo de exposición. </w:t>
      </w:r>
    </w:p>
    <w:p w14:paraId="1BC5372F" w14:textId="7471DFE1" w:rsidR="003F52AE" w:rsidRPr="001C2851" w:rsidRDefault="003F52AE" w:rsidP="003F52AE">
      <w:pPr>
        <w:pStyle w:val="Heading1"/>
        <w:rPr>
          <w:rFonts w:asciiTheme="minorHAnsi" w:hAnsiTheme="minorHAnsi"/>
          <w:lang w:val="es-419"/>
        </w:rPr>
      </w:pPr>
      <w:bookmarkStart w:id="3" w:name="_Toc197599640"/>
      <w:r w:rsidRPr="001C2851">
        <w:rPr>
          <w:rFonts w:asciiTheme="minorHAnsi" w:hAnsiTheme="minorHAnsi"/>
          <w:lang w:val="es-419"/>
        </w:rPr>
        <w:t>4. Descripción del Experimento y Conjunto de Datos</w:t>
      </w:r>
      <w:bookmarkEnd w:id="3"/>
    </w:p>
    <w:p w14:paraId="4D3DD588" w14:textId="4C36519E" w:rsidR="003F52AE" w:rsidRPr="001C2851" w:rsidRDefault="003F52AE" w:rsidP="003F52AE">
      <w:pPr>
        <w:rPr>
          <w:lang w:val="es-419"/>
        </w:rPr>
      </w:pPr>
      <w:r w:rsidRPr="001C2851">
        <w:rPr>
          <w:lang w:val="es-419"/>
        </w:rPr>
        <w:t>El conjunto de datos utilizado en este análisis proviene de un experimento diseñado para estudiar la velocidad de corrosión en materiales recubiertos y no recubiertos. A continuación, se detalla el contexto y el contenido del experimento:</w:t>
      </w:r>
    </w:p>
    <w:p w14:paraId="5835980C" w14:textId="77777777" w:rsidR="003F52AE" w:rsidRPr="001C2851" w:rsidRDefault="003F52AE" w:rsidP="003F52AE">
      <w:pPr>
        <w:pStyle w:val="ListParagraph"/>
        <w:numPr>
          <w:ilvl w:val="0"/>
          <w:numId w:val="11"/>
        </w:numPr>
        <w:rPr>
          <w:lang w:val="es-419"/>
        </w:rPr>
      </w:pPr>
      <w:r w:rsidRPr="001C2851">
        <w:rPr>
          <w:b/>
          <w:bCs/>
          <w:lang w:val="es-419"/>
        </w:rPr>
        <w:t>Contexto</w:t>
      </w:r>
      <w:r w:rsidRPr="001C2851">
        <w:rPr>
          <w:lang w:val="es-419"/>
        </w:rPr>
        <w:t>: Se recubrió una varilla metálica con cobre, níquel y cromo mediante la técnica de galvanoplastia. Posteriormente, se comparó la velocidad de corrosión de esta varilla recubierta con la de una varilla metálica desnuda (sin recubrimiento). El objetivo fue evaluar la efectividad del recubrimiento para proteger el metal base contra la corrosión.</w:t>
      </w:r>
    </w:p>
    <w:p w14:paraId="653024EF" w14:textId="3092242F" w:rsidR="003F52AE" w:rsidRPr="001C2851" w:rsidRDefault="003F52AE" w:rsidP="003F52AE">
      <w:pPr>
        <w:pStyle w:val="ListParagraph"/>
        <w:numPr>
          <w:ilvl w:val="0"/>
          <w:numId w:val="11"/>
        </w:numPr>
        <w:rPr>
          <w:lang w:val="es-419"/>
        </w:rPr>
      </w:pPr>
      <w:r w:rsidRPr="001C2851">
        <w:rPr>
          <w:b/>
          <w:bCs/>
          <w:lang w:val="es-419"/>
        </w:rPr>
        <w:t>Contenido</w:t>
      </w:r>
      <w:r w:rsidRPr="001C2851">
        <w:rPr>
          <w:lang w:val="es-419"/>
        </w:rPr>
        <w:t>: El experimento se llevó a cabo en un tanque que contenía 2.0 litros de agua de mar sustitutiva, simulando un ambiente marino. Se colocaron en el tanque un espécimen desnudo y un espécimen recubierto, ambos con dimensiones de 22 mm de diámetro y 100 mm de longitud. Los especímenes se mantuvieron en el tanque durante un período de 60 días. Durante este tiempo, se realizaron observaciones de la corrosión a intervalos regulares, y se tomaron fotografías para documentar el proceso.</w:t>
      </w:r>
    </w:p>
    <w:p w14:paraId="1D56C8D1" w14:textId="77777777" w:rsidR="003F52AE" w:rsidRPr="001C2851" w:rsidRDefault="003F52AE" w:rsidP="003F52AE">
      <w:pPr>
        <w:pStyle w:val="Heading2"/>
        <w:rPr>
          <w:rFonts w:asciiTheme="minorHAnsi" w:hAnsiTheme="minorHAnsi"/>
          <w:lang w:val="es-419"/>
        </w:rPr>
      </w:pPr>
      <w:bookmarkStart w:id="4" w:name="_Toc197599641"/>
      <w:r w:rsidRPr="001C2851">
        <w:rPr>
          <w:rFonts w:asciiTheme="minorHAnsi" w:hAnsiTheme="minorHAnsi"/>
          <w:lang w:val="es-419"/>
        </w:rPr>
        <w:t>Tabla de Datos del Experimento</w:t>
      </w:r>
      <w:bookmarkEnd w:id="4"/>
    </w:p>
    <w:tbl>
      <w:tblPr>
        <w:tblStyle w:val="PlainTable3"/>
        <w:tblW w:w="0" w:type="auto"/>
        <w:tblInd w:w="720" w:type="dxa"/>
        <w:tblLook w:val="04A0" w:firstRow="1" w:lastRow="0" w:firstColumn="1" w:lastColumn="0" w:noHBand="0" w:noVBand="1"/>
      </w:tblPr>
      <w:tblGrid>
        <w:gridCol w:w="736"/>
        <w:gridCol w:w="3316"/>
        <w:gridCol w:w="3589"/>
      </w:tblGrid>
      <w:tr w:rsidR="003F52AE" w:rsidRPr="001C2851" w14:paraId="72D20676" w14:textId="77777777" w:rsidTr="003F52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562BF16" w14:textId="77777777" w:rsidR="003F52AE" w:rsidRPr="001C2851" w:rsidRDefault="003F52AE">
            <w:pPr>
              <w:spacing w:after="168"/>
              <w:rPr>
                <w:rFonts w:cs="Segoe UI"/>
                <w:color w:val="3B3B3B"/>
                <w:sz w:val="21"/>
                <w:szCs w:val="21"/>
                <w:lang w:val="es-419"/>
              </w:rPr>
            </w:pPr>
            <w:r w:rsidRPr="001C2851">
              <w:rPr>
                <w:rFonts w:cs="Segoe UI"/>
                <w:color w:val="3B3B3B"/>
                <w:sz w:val="21"/>
                <w:szCs w:val="21"/>
                <w:lang w:val="es-419"/>
              </w:rPr>
              <w:t>Days</w:t>
            </w:r>
          </w:p>
        </w:tc>
        <w:tc>
          <w:tcPr>
            <w:tcW w:w="0" w:type="auto"/>
            <w:hideMark/>
          </w:tcPr>
          <w:p w14:paraId="58497B91" w14:textId="77777777" w:rsidR="003F52AE" w:rsidRPr="001C2851" w:rsidRDefault="003F52AE" w:rsidP="003F52AE">
            <w:pPr>
              <w:spacing w:after="168"/>
              <w:jc w:val="center"/>
              <w:cnfStyle w:val="100000000000" w:firstRow="1" w:lastRow="0" w:firstColumn="0" w:lastColumn="0" w:oddVBand="0" w:evenVBand="0" w:oddHBand="0"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Weight of Bare Specimen (g)</w:t>
            </w:r>
          </w:p>
        </w:tc>
        <w:tc>
          <w:tcPr>
            <w:tcW w:w="0" w:type="auto"/>
            <w:hideMark/>
          </w:tcPr>
          <w:p w14:paraId="16165BF2" w14:textId="77777777" w:rsidR="003F52AE" w:rsidRPr="001C2851" w:rsidRDefault="003F52AE" w:rsidP="003F52AE">
            <w:pPr>
              <w:spacing w:after="168"/>
              <w:jc w:val="center"/>
              <w:cnfStyle w:val="100000000000" w:firstRow="1" w:lastRow="0" w:firstColumn="0" w:lastColumn="0" w:oddVBand="0" w:evenVBand="0" w:oddHBand="0"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Weight of Coated Specimen (g)</w:t>
            </w:r>
          </w:p>
        </w:tc>
      </w:tr>
      <w:tr w:rsidR="003F52AE" w:rsidRPr="001C2851" w14:paraId="31C7E378" w14:textId="77777777" w:rsidTr="003F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4EDBDE" w14:textId="77777777" w:rsidR="003F52AE" w:rsidRPr="001C2851" w:rsidRDefault="003F52AE">
            <w:pPr>
              <w:spacing w:after="168"/>
              <w:rPr>
                <w:rFonts w:cs="Segoe UI"/>
                <w:b w:val="0"/>
                <w:bCs w:val="0"/>
                <w:color w:val="3B3B3B"/>
                <w:sz w:val="21"/>
                <w:szCs w:val="21"/>
                <w:lang w:val="es-419"/>
              </w:rPr>
            </w:pPr>
            <w:r w:rsidRPr="001C2851">
              <w:rPr>
                <w:rFonts w:cs="Segoe UI"/>
                <w:color w:val="3B3B3B"/>
                <w:sz w:val="21"/>
                <w:szCs w:val="21"/>
                <w:lang w:val="es-419"/>
              </w:rPr>
              <w:t>0</w:t>
            </w:r>
          </w:p>
        </w:tc>
        <w:tc>
          <w:tcPr>
            <w:tcW w:w="0" w:type="auto"/>
            <w:hideMark/>
          </w:tcPr>
          <w:p w14:paraId="3255CF5B" w14:textId="77777777" w:rsidR="003F52AE" w:rsidRPr="001C2851" w:rsidRDefault="003F52AE" w:rsidP="003F52AE">
            <w:pPr>
              <w:spacing w:after="168"/>
              <w:jc w:val="center"/>
              <w:cnfStyle w:val="000000100000" w:firstRow="0" w:lastRow="0" w:firstColumn="0" w:lastColumn="0" w:oddVBand="0" w:evenVBand="0" w:oddHBand="1"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299</w:t>
            </w:r>
          </w:p>
        </w:tc>
        <w:tc>
          <w:tcPr>
            <w:tcW w:w="0" w:type="auto"/>
            <w:hideMark/>
          </w:tcPr>
          <w:p w14:paraId="2100ABB4" w14:textId="77777777" w:rsidR="003F52AE" w:rsidRPr="001C2851" w:rsidRDefault="003F52AE" w:rsidP="003F52AE">
            <w:pPr>
              <w:spacing w:after="168"/>
              <w:jc w:val="center"/>
              <w:cnfStyle w:val="000000100000" w:firstRow="0" w:lastRow="0" w:firstColumn="0" w:lastColumn="0" w:oddVBand="0" w:evenVBand="0" w:oddHBand="1"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293</w:t>
            </w:r>
          </w:p>
        </w:tc>
      </w:tr>
      <w:tr w:rsidR="003F52AE" w:rsidRPr="001C2851" w14:paraId="0A21122D" w14:textId="77777777" w:rsidTr="003F52AE">
        <w:tc>
          <w:tcPr>
            <w:cnfStyle w:val="001000000000" w:firstRow="0" w:lastRow="0" w:firstColumn="1" w:lastColumn="0" w:oddVBand="0" w:evenVBand="0" w:oddHBand="0" w:evenHBand="0" w:firstRowFirstColumn="0" w:firstRowLastColumn="0" w:lastRowFirstColumn="0" w:lastRowLastColumn="0"/>
            <w:tcW w:w="0" w:type="auto"/>
            <w:hideMark/>
          </w:tcPr>
          <w:p w14:paraId="5C6E4C95" w14:textId="77777777" w:rsidR="003F52AE" w:rsidRPr="001C2851" w:rsidRDefault="003F52AE">
            <w:pPr>
              <w:spacing w:after="168"/>
              <w:rPr>
                <w:rFonts w:cs="Segoe UI"/>
                <w:color w:val="3B3B3B"/>
                <w:sz w:val="21"/>
                <w:szCs w:val="21"/>
                <w:lang w:val="es-419"/>
              </w:rPr>
            </w:pPr>
            <w:r w:rsidRPr="001C2851">
              <w:rPr>
                <w:rFonts w:cs="Segoe UI"/>
                <w:color w:val="3B3B3B"/>
                <w:sz w:val="21"/>
                <w:szCs w:val="21"/>
                <w:lang w:val="es-419"/>
              </w:rPr>
              <w:t>5</w:t>
            </w:r>
          </w:p>
        </w:tc>
        <w:tc>
          <w:tcPr>
            <w:tcW w:w="0" w:type="auto"/>
            <w:hideMark/>
          </w:tcPr>
          <w:p w14:paraId="0E7CCFBE" w14:textId="77777777" w:rsidR="003F52AE" w:rsidRPr="001C2851" w:rsidRDefault="003F52AE" w:rsidP="003F52AE">
            <w:pPr>
              <w:spacing w:after="168"/>
              <w:jc w:val="center"/>
              <w:cnfStyle w:val="000000000000" w:firstRow="0" w:lastRow="0" w:firstColumn="0" w:lastColumn="0" w:oddVBand="0" w:evenVBand="0" w:oddHBand="0"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298</w:t>
            </w:r>
          </w:p>
        </w:tc>
        <w:tc>
          <w:tcPr>
            <w:tcW w:w="0" w:type="auto"/>
            <w:hideMark/>
          </w:tcPr>
          <w:p w14:paraId="653A56CE" w14:textId="77777777" w:rsidR="003F52AE" w:rsidRPr="001C2851" w:rsidRDefault="003F52AE" w:rsidP="003F52AE">
            <w:pPr>
              <w:spacing w:after="168"/>
              <w:jc w:val="center"/>
              <w:cnfStyle w:val="000000000000" w:firstRow="0" w:lastRow="0" w:firstColumn="0" w:lastColumn="0" w:oddVBand="0" w:evenVBand="0" w:oddHBand="0"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291.8</w:t>
            </w:r>
          </w:p>
        </w:tc>
      </w:tr>
      <w:tr w:rsidR="003F52AE" w:rsidRPr="001C2851" w14:paraId="0D320D5C" w14:textId="77777777" w:rsidTr="003F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C30D0F" w14:textId="77777777" w:rsidR="003F52AE" w:rsidRPr="001C2851" w:rsidRDefault="003F52AE">
            <w:pPr>
              <w:spacing w:after="168"/>
              <w:rPr>
                <w:rFonts w:cs="Segoe UI"/>
                <w:color w:val="3B3B3B"/>
                <w:sz w:val="21"/>
                <w:szCs w:val="21"/>
                <w:lang w:val="es-419"/>
              </w:rPr>
            </w:pPr>
            <w:r w:rsidRPr="001C2851">
              <w:rPr>
                <w:rFonts w:cs="Segoe UI"/>
                <w:color w:val="3B3B3B"/>
                <w:sz w:val="21"/>
                <w:szCs w:val="21"/>
                <w:lang w:val="es-419"/>
              </w:rPr>
              <w:t>10</w:t>
            </w:r>
          </w:p>
        </w:tc>
        <w:tc>
          <w:tcPr>
            <w:tcW w:w="0" w:type="auto"/>
            <w:hideMark/>
          </w:tcPr>
          <w:p w14:paraId="22D8C195" w14:textId="77777777" w:rsidR="003F52AE" w:rsidRPr="001C2851" w:rsidRDefault="003F52AE" w:rsidP="003F52AE">
            <w:pPr>
              <w:spacing w:after="168"/>
              <w:jc w:val="center"/>
              <w:cnfStyle w:val="000000100000" w:firstRow="0" w:lastRow="0" w:firstColumn="0" w:lastColumn="0" w:oddVBand="0" w:evenVBand="0" w:oddHBand="1"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285</w:t>
            </w:r>
          </w:p>
        </w:tc>
        <w:tc>
          <w:tcPr>
            <w:tcW w:w="0" w:type="auto"/>
            <w:hideMark/>
          </w:tcPr>
          <w:p w14:paraId="70872F64" w14:textId="77777777" w:rsidR="003F52AE" w:rsidRPr="001C2851" w:rsidRDefault="003F52AE" w:rsidP="003F52AE">
            <w:pPr>
              <w:spacing w:after="168"/>
              <w:jc w:val="center"/>
              <w:cnfStyle w:val="000000100000" w:firstRow="0" w:lastRow="0" w:firstColumn="0" w:lastColumn="0" w:oddVBand="0" w:evenVBand="0" w:oddHBand="1"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292</w:t>
            </w:r>
          </w:p>
        </w:tc>
      </w:tr>
      <w:tr w:rsidR="003F52AE" w:rsidRPr="001C2851" w14:paraId="45D2EF6F" w14:textId="77777777" w:rsidTr="003F52AE">
        <w:tc>
          <w:tcPr>
            <w:cnfStyle w:val="001000000000" w:firstRow="0" w:lastRow="0" w:firstColumn="1" w:lastColumn="0" w:oddVBand="0" w:evenVBand="0" w:oddHBand="0" w:evenHBand="0" w:firstRowFirstColumn="0" w:firstRowLastColumn="0" w:lastRowFirstColumn="0" w:lastRowLastColumn="0"/>
            <w:tcW w:w="0" w:type="auto"/>
            <w:hideMark/>
          </w:tcPr>
          <w:p w14:paraId="543749FA" w14:textId="77777777" w:rsidR="003F52AE" w:rsidRPr="001C2851" w:rsidRDefault="003F52AE">
            <w:pPr>
              <w:spacing w:after="168"/>
              <w:rPr>
                <w:rFonts w:cs="Segoe UI"/>
                <w:color w:val="3B3B3B"/>
                <w:sz w:val="21"/>
                <w:szCs w:val="21"/>
                <w:lang w:val="es-419"/>
              </w:rPr>
            </w:pPr>
            <w:r w:rsidRPr="001C2851">
              <w:rPr>
                <w:rFonts w:cs="Segoe UI"/>
                <w:color w:val="3B3B3B"/>
                <w:sz w:val="21"/>
                <w:szCs w:val="21"/>
                <w:lang w:val="es-419"/>
              </w:rPr>
              <w:t>15</w:t>
            </w:r>
          </w:p>
        </w:tc>
        <w:tc>
          <w:tcPr>
            <w:tcW w:w="0" w:type="auto"/>
            <w:hideMark/>
          </w:tcPr>
          <w:p w14:paraId="681DE791" w14:textId="77777777" w:rsidR="003F52AE" w:rsidRPr="001C2851" w:rsidRDefault="003F52AE" w:rsidP="003F52AE">
            <w:pPr>
              <w:spacing w:after="168"/>
              <w:jc w:val="center"/>
              <w:cnfStyle w:val="000000000000" w:firstRow="0" w:lastRow="0" w:firstColumn="0" w:lastColumn="0" w:oddVBand="0" w:evenVBand="0" w:oddHBand="0"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277</w:t>
            </w:r>
          </w:p>
        </w:tc>
        <w:tc>
          <w:tcPr>
            <w:tcW w:w="0" w:type="auto"/>
            <w:hideMark/>
          </w:tcPr>
          <w:p w14:paraId="5E498728" w14:textId="77777777" w:rsidR="003F52AE" w:rsidRPr="001C2851" w:rsidRDefault="003F52AE" w:rsidP="003F52AE">
            <w:pPr>
              <w:spacing w:after="168"/>
              <w:jc w:val="center"/>
              <w:cnfStyle w:val="000000000000" w:firstRow="0" w:lastRow="0" w:firstColumn="0" w:lastColumn="0" w:oddVBand="0" w:evenVBand="0" w:oddHBand="0"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291.5</w:t>
            </w:r>
          </w:p>
        </w:tc>
      </w:tr>
      <w:tr w:rsidR="003F52AE" w:rsidRPr="001C2851" w14:paraId="29829AAB" w14:textId="77777777" w:rsidTr="003F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38505D" w14:textId="77777777" w:rsidR="003F52AE" w:rsidRPr="001C2851" w:rsidRDefault="003F52AE">
            <w:pPr>
              <w:spacing w:after="168"/>
              <w:rPr>
                <w:rFonts w:cs="Segoe UI"/>
                <w:color w:val="3B3B3B"/>
                <w:sz w:val="21"/>
                <w:szCs w:val="21"/>
                <w:lang w:val="es-419"/>
              </w:rPr>
            </w:pPr>
            <w:r w:rsidRPr="001C2851">
              <w:rPr>
                <w:rFonts w:cs="Segoe UI"/>
                <w:color w:val="3B3B3B"/>
                <w:sz w:val="21"/>
                <w:szCs w:val="21"/>
                <w:lang w:val="es-419"/>
              </w:rPr>
              <w:t>20</w:t>
            </w:r>
          </w:p>
        </w:tc>
        <w:tc>
          <w:tcPr>
            <w:tcW w:w="0" w:type="auto"/>
            <w:hideMark/>
          </w:tcPr>
          <w:p w14:paraId="336FCDDD" w14:textId="77777777" w:rsidR="003F52AE" w:rsidRPr="001C2851" w:rsidRDefault="003F52AE" w:rsidP="003F52AE">
            <w:pPr>
              <w:spacing w:after="168"/>
              <w:jc w:val="center"/>
              <w:cnfStyle w:val="000000100000" w:firstRow="0" w:lastRow="0" w:firstColumn="0" w:lastColumn="0" w:oddVBand="0" w:evenVBand="0" w:oddHBand="1"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265</w:t>
            </w:r>
          </w:p>
        </w:tc>
        <w:tc>
          <w:tcPr>
            <w:tcW w:w="0" w:type="auto"/>
            <w:hideMark/>
          </w:tcPr>
          <w:p w14:paraId="63395519" w14:textId="77777777" w:rsidR="003F52AE" w:rsidRPr="001C2851" w:rsidRDefault="003F52AE" w:rsidP="003F52AE">
            <w:pPr>
              <w:spacing w:after="168"/>
              <w:jc w:val="center"/>
              <w:cnfStyle w:val="000000100000" w:firstRow="0" w:lastRow="0" w:firstColumn="0" w:lastColumn="0" w:oddVBand="0" w:evenVBand="0" w:oddHBand="1"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291</w:t>
            </w:r>
          </w:p>
        </w:tc>
      </w:tr>
      <w:tr w:rsidR="003F52AE" w:rsidRPr="001C2851" w14:paraId="26F7709F" w14:textId="77777777" w:rsidTr="003F52AE">
        <w:tc>
          <w:tcPr>
            <w:cnfStyle w:val="001000000000" w:firstRow="0" w:lastRow="0" w:firstColumn="1" w:lastColumn="0" w:oddVBand="0" w:evenVBand="0" w:oddHBand="0" w:evenHBand="0" w:firstRowFirstColumn="0" w:firstRowLastColumn="0" w:lastRowFirstColumn="0" w:lastRowLastColumn="0"/>
            <w:tcW w:w="0" w:type="auto"/>
            <w:hideMark/>
          </w:tcPr>
          <w:p w14:paraId="12744BE5" w14:textId="77777777" w:rsidR="003F52AE" w:rsidRPr="001C2851" w:rsidRDefault="003F52AE">
            <w:pPr>
              <w:spacing w:after="168"/>
              <w:rPr>
                <w:rFonts w:cs="Segoe UI"/>
                <w:color w:val="3B3B3B"/>
                <w:sz w:val="21"/>
                <w:szCs w:val="21"/>
                <w:lang w:val="es-419"/>
              </w:rPr>
            </w:pPr>
            <w:r w:rsidRPr="001C2851">
              <w:rPr>
                <w:rFonts w:cs="Segoe UI"/>
                <w:color w:val="3B3B3B"/>
                <w:sz w:val="21"/>
                <w:szCs w:val="21"/>
                <w:lang w:val="es-419"/>
              </w:rPr>
              <w:t>25</w:t>
            </w:r>
          </w:p>
        </w:tc>
        <w:tc>
          <w:tcPr>
            <w:tcW w:w="0" w:type="auto"/>
            <w:hideMark/>
          </w:tcPr>
          <w:p w14:paraId="12904565" w14:textId="77777777" w:rsidR="003F52AE" w:rsidRPr="001C2851" w:rsidRDefault="003F52AE" w:rsidP="003F52AE">
            <w:pPr>
              <w:spacing w:after="168"/>
              <w:jc w:val="center"/>
              <w:cnfStyle w:val="000000000000" w:firstRow="0" w:lastRow="0" w:firstColumn="0" w:lastColumn="0" w:oddVBand="0" w:evenVBand="0" w:oddHBand="0"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254</w:t>
            </w:r>
          </w:p>
        </w:tc>
        <w:tc>
          <w:tcPr>
            <w:tcW w:w="0" w:type="auto"/>
            <w:hideMark/>
          </w:tcPr>
          <w:p w14:paraId="43C2E5D2" w14:textId="77777777" w:rsidR="003F52AE" w:rsidRPr="001C2851" w:rsidRDefault="003F52AE" w:rsidP="003F52AE">
            <w:pPr>
              <w:spacing w:after="168"/>
              <w:jc w:val="center"/>
              <w:cnfStyle w:val="000000000000" w:firstRow="0" w:lastRow="0" w:firstColumn="0" w:lastColumn="0" w:oddVBand="0" w:evenVBand="0" w:oddHBand="0"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290.8</w:t>
            </w:r>
          </w:p>
        </w:tc>
      </w:tr>
      <w:tr w:rsidR="003F52AE" w:rsidRPr="001C2851" w14:paraId="2D9E973D" w14:textId="77777777" w:rsidTr="003F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A85A9A" w14:textId="77777777" w:rsidR="003F52AE" w:rsidRPr="001C2851" w:rsidRDefault="003F52AE">
            <w:pPr>
              <w:spacing w:after="168"/>
              <w:rPr>
                <w:rFonts w:cs="Segoe UI"/>
                <w:color w:val="3B3B3B"/>
                <w:sz w:val="21"/>
                <w:szCs w:val="21"/>
                <w:lang w:val="es-419"/>
              </w:rPr>
            </w:pPr>
            <w:r w:rsidRPr="001C2851">
              <w:rPr>
                <w:rFonts w:cs="Segoe UI"/>
                <w:color w:val="3B3B3B"/>
                <w:sz w:val="21"/>
                <w:szCs w:val="21"/>
                <w:lang w:val="es-419"/>
              </w:rPr>
              <w:t>30</w:t>
            </w:r>
          </w:p>
        </w:tc>
        <w:tc>
          <w:tcPr>
            <w:tcW w:w="0" w:type="auto"/>
            <w:hideMark/>
          </w:tcPr>
          <w:p w14:paraId="3EA8B3CA" w14:textId="77777777" w:rsidR="003F52AE" w:rsidRPr="001C2851" w:rsidRDefault="003F52AE" w:rsidP="003F52AE">
            <w:pPr>
              <w:spacing w:after="168"/>
              <w:jc w:val="center"/>
              <w:cnfStyle w:val="000000100000" w:firstRow="0" w:lastRow="0" w:firstColumn="0" w:lastColumn="0" w:oddVBand="0" w:evenVBand="0" w:oddHBand="1"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242</w:t>
            </w:r>
          </w:p>
        </w:tc>
        <w:tc>
          <w:tcPr>
            <w:tcW w:w="0" w:type="auto"/>
            <w:hideMark/>
          </w:tcPr>
          <w:p w14:paraId="6906314F" w14:textId="77777777" w:rsidR="003F52AE" w:rsidRPr="001C2851" w:rsidRDefault="003F52AE" w:rsidP="003F52AE">
            <w:pPr>
              <w:spacing w:after="168"/>
              <w:jc w:val="center"/>
              <w:cnfStyle w:val="000000100000" w:firstRow="0" w:lastRow="0" w:firstColumn="0" w:lastColumn="0" w:oddVBand="0" w:evenVBand="0" w:oddHBand="1"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290</w:t>
            </w:r>
          </w:p>
        </w:tc>
      </w:tr>
      <w:tr w:rsidR="003F52AE" w:rsidRPr="001C2851" w14:paraId="6AFBE1ED" w14:textId="77777777" w:rsidTr="003F52AE">
        <w:tc>
          <w:tcPr>
            <w:cnfStyle w:val="001000000000" w:firstRow="0" w:lastRow="0" w:firstColumn="1" w:lastColumn="0" w:oddVBand="0" w:evenVBand="0" w:oddHBand="0" w:evenHBand="0" w:firstRowFirstColumn="0" w:firstRowLastColumn="0" w:lastRowFirstColumn="0" w:lastRowLastColumn="0"/>
            <w:tcW w:w="0" w:type="auto"/>
            <w:hideMark/>
          </w:tcPr>
          <w:p w14:paraId="381CDC72" w14:textId="77777777" w:rsidR="003F52AE" w:rsidRPr="001C2851" w:rsidRDefault="003F52AE">
            <w:pPr>
              <w:spacing w:after="168"/>
              <w:rPr>
                <w:rFonts w:cs="Segoe UI"/>
                <w:color w:val="3B3B3B"/>
                <w:sz w:val="21"/>
                <w:szCs w:val="21"/>
                <w:lang w:val="es-419"/>
              </w:rPr>
            </w:pPr>
            <w:r w:rsidRPr="001C2851">
              <w:rPr>
                <w:rFonts w:cs="Segoe UI"/>
                <w:color w:val="3B3B3B"/>
                <w:sz w:val="21"/>
                <w:szCs w:val="21"/>
                <w:lang w:val="es-419"/>
              </w:rPr>
              <w:t>35</w:t>
            </w:r>
          </w:p>
        </w:tc>
        <w:tc>
          <w:tcPr>
            <w:tcW w:w="0" w:type="auto"/>
            <w:hideMark/>
          </w:tcPr>
          <w:p w14:paraId="4641E0B9" w14:textId="77777777" w:rsidR="003F52AE" w:rsidRPr="001C2851" w:rsidRDefault="003F52AE" w:rsidP="003F52AE">
            <w:pPr>
              <w:spacing w:after="168"/>
              <w:jc w:val="center"/>
              <w:cnfStyle w:val="000000000000" w:firstRow="0" w:lastRow="0" w:firstColumn="0" w:lastColumn="0" w:oddVBand="0" w:evenVBand="0" w:oddHBand="0"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231</w:t>
            </w:r>
          </w:p>
        </w:tc>
        <w:tc>
          <w:tcPr>
            <w:tcW w:w="0" w:type="auto"/>
            <w:hideMark/>
          </w:tcPr>
          <w:p w14:paraId="6856F4D8" w14:textId="77777777" w:rsidR="003F52AE" w:rsidRPr="001C2851" w:rsidRDefault="003F52AE" w:rsidP="003F52AE">
            <w:pPr>
              <w:spacing w:after="168"/>
              <w:jc w:val="center"/>
              <w:cnfStyle w:val="000000000000" w:firstRow="0" w:lastRow="0" w:firstColumn="0" w:lastColumn="0" w:oddVBand="0" w:evenVBand="0" w:oddHBand="0"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288</w:t>
            </w:r>
          </w:p>
        </w:tc>
      </w:tr>
      <w:tr w:rsidR="003F52AE" w:rsidRPr="001C2851" w14:paraId="465C76C2" w14:textId="77777777" w:rsidTr="003F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172AAC" w14:textId="77777777" w:rsidR="003F52AE" w:rsidRPr="001C2851" w:rsidRDefault="003F52AE">
            <w:pPr>
              <w:spacing w:after="168"/>
              <w:rPr>
                <w:rFonts w:cs="Segoe UI"/>
                <w:color w:val="3B3B3B"/>
                <w:sz w:val="21"/>
                <w:szCs w:val="21"/>
                <w:lang w:val="es-419"/>
              </w:rPr>
            </w:pPr>
            <w:r w:rsidRPr="001C2851">
              <w:rPr>
                <w:rFonts w:cs="Segoe UI"/>
                <w:color w:val="3B3B3B"/>
                <w:sz w:val="21"/>
                <w:szCs w:val="21"/>
                <w:lang w:val="es-419"/>
              </w:rPr>
              <w:t>40</w:t>
            </w:r>
          </w:p>
        </w:tc>
        <w:tc>
          <w:tcPr>
            <w:tcW w:w="0" w:type="auto"/>
            <w:hideMark/>
          </w:tcPr>
          <w:p w14:paraId="7FCCDFC6" w14:textId="77777777" w:rsidR="003F52AE" w:rsidRPr="001C2851" w:rsidRDefault="003F52AE" w:rsidP="003F52AE">
            <w:pPr>
              <w:spacing w:after="168"/>
              <w:jc w:val="center"/>
              <w:cnfStyle w:val="000000100000" w:firstRow="0" w:lastRow="0" w:firstColumn="0" w:lastColumn="0" w:oddVBand="0" w:evenVBand="0" w:oddHBand="1"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229</w:t>
            </w:r>
          </w:p>
        </w:tc>
        <w:tc>
          <w:tcPr>
            <w:tcW w:w="0" w:type="auto"/>
            <w:hideMark/>
          </w:tcPr>
          <w:p w14:paraId="71B1A038" w14:textId="77777777" w:rsidR="003F52AE" w:rsidRPr="001C2851" w:rsidRDefault="003F52AE" w:rsidP="003F52AE">
            <w:pPr>
              <w:spacing w:after="168"/>
              <w:jc w:val="center"/>
              <w:cnfStyle w:val="000000100000" w:firstRow="0" w:lastRow="0" w:firstColumn="0" w:lastColumn="0" w:oddVBand="0" w:evenVBand="0" w:oddHBand="1"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287</w:t>
            </w:r>
          </w:p>
        </w:tc>
      </w:tr>
      <w:tr w:rsidR="003F52AE" w:rsidRPr="001C2851" w14:paraId="02625D4E" w14:textId="77777777" w:rsidTr="003F52AE">
        <w:tc>
          <w:tcPr>
            <w:cnfStyle w:val="001000000000" w:firstRow="0" w:lastRow="0" w:firstColumn="1" w:lastColumn="0" w:oddVBand="0" w:evenVBand="0" w:oddHBand="0" w:evenHBand="0" w:firstRowFirstColumn="0" w:firstRowLastColumn="0" w:lastRowFirstColumn="0" w:lastRowLastColumn="0"/>
            <w:tcW w:w="0" w:type="auto"/>
            <w:hideMark/>
          </w:tcPr>
          <w:p w14:paraId="6444D866" w14:textId="77777777" w:rsidR="003F52AE" w:rsidRPr="001C2851" w:rsidRDefault="003F52AE">
            <w:pPr>
              <w:spacing w:after="168"/>
              <w:rPr>
                <w:rFonts w:cs="Segoe UI"/>
                <w:color w:val="3B3B3B"/>
                <w:sz w:val="21"/>
                <w:szCs w:val="21"/>
                <w:lang w:val="es-419"/>
              </w:rPr>
            </w:pPr>
            <w:r w:rsidRPr="001C2851">
              <w:rPr>
                <w:rFonts w:cs="Segoe UI"/>
                <w:color w:val="3B3B3B"/>
                <w:sz w:val="21"/>
                <w:szCs w:val="21"/>
                <w:lang w:val="es-419"/>
              </w:rPr>
              <w:t>45</w:t>
            </w:r>
          </w:p>
        </w:tc>
        <w:tc>
          <w:tcPr>
            <w:tcW w:w="0" w:type="auto"/>
            <w:hideMark/>
          </w:tcPr>
          <w:p w14:paraId="402EBEC9" w14:textId="77777777" w:rsidR="003F52AE" w:rsidRPr="001C2851" w:rsidRDefault="003F52AE" w:rsidP="003F52AE">
            <w:pPr>
              <w:spacing w:after="168"/>
              <w:jc w:val="center"/>
              <w:cnfStyle w:val="000000000000" w:firstRow="0" w:lastRow="0" w:firstColumn="0" w:lastColumn="0" w:oddVBand="0" w:evenVBand="0" w:oddHBand="0"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212</w:t>
            </w:r>
          </w:p>
        </w:tc>
        <w:tc>
          <w:tcPr>
            <w:tcW w:w="0" w:type="auto"/>
            <w:hideMark/>
          </w:tcPr>
          <w:p w14:paraId="5C59F6EA" w14:textId="77777777" w:rsidR="003F52AE" w:rsidRPr="001C2851" w:rsidRDefault="003F52AE" w:rsidP="003F52AE">
            <w:pPr>
              <w:spacing w:after="168"/>
              <w:jc w:val="center"/>
              <w:cnfStyle w:val="000000000000" w:firstRow="0" w:lastRow="0" w:firstColumn="0" w:lastColumn="0" w:oddVBand="0" w:evenVBand="0" w:oddHBand="0"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286</w:t>
            </w:r>
          </w:p>
        </w:tc>
      </w:tr>
      <w:tr w:rsidR="003F52AE" w:rsidRPr="001C2851" w14:paraId="12793AE5" w14:textId="77777777" w:rsidTr="003F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A23B33" w14:textId="77777777" w:rsidR="003F52AE" w:rsidRPr="001C2851" w:rsidRDefault="003F52AE">
            <w:pPr>
              <w:spacing w:after="168"/>
              <w:rPr>
                <w:rFonts w:cs="Segoe UI"/>
                <w:color w:val="3B3B3B"/>
                <w:sz w:val="21"/>
                <w:szCs w:val="21"/>
                <w:lang w:val="es-419"/>
              </w:rPr>
            </w:pPr>
            <w:r w:rsidRPr="001C2851">
              <w:rPr>
                <w:rFonts w:cs="Segoe UI"/>
                <w:color w:val="3B3B3B"/>
                <w:sz w:val="21"/>
                <w:szCs w:val="21"/>
                <w:lang w:val="es-419"/>
              </w:rPr>
              <w:lastRenderedPageBreak/>
              <w:t>50</w:t>
            </w:r>
          </w:p>
        </w:tc>
        <w:tc>
          <w:tcPr>
            <w:tcW w:w="0" w:type="auto"/>
            <w:hideMark/>
          </w:tcPr>
          <w:p w14:paraId="74C5E067" w14:textId="77777777" w:rsidR="003F52AE" w:rsidRPr="001C2851" w:rsidRDefault="003F52AE" w:rsidP="003F52AE">
            <w:pPr>
              <w:spacing w:after="168"/>
              <w:jc w:val="center"/>
              <w:cnfStyle w:val="000000100000" w:firstRow="0" w:lastRow="0" w:firstColumn="0" w:lastColumn="0" w:oddVBand="0" w:evenVBand="0" w:oddHBand="1"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206</w:t>
            </w:r>
          </w:p>
        </w:tc>
        <w:tc>
          <w:tcPr>
            <w:tcW w:w="0" w:type="auto"/>
            <w:hideMark/>
          </w:tcPr>
          <w:p w14:paraId="663ECE32" w14:textId="77777777" w:rsidR="003F52AE" w:rsidRPr="001C2851" w:rsidRDefault="003F52AE" w:rsidP="003F52AE">
            <w:pPr>
              <w:spacing w:after="168"/>
              <w:jc w:val="center"/>
              <w:cnfStyle w:val="000000100000" w:firstRow="0" w:lastRow="0" w:firstColumn="0" w:lastColumn="0" w:oddVBand="0" w:evenVBand="0" w:oddHBand="1"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285</w:t>
            </w:r>
          </w:p>
        </w:tc>
      </w:tr>
      <w:tr w:rsidR="003F52AE" w:rsidRPr="001C2851" w14:paraId="4375F7FB" w14:textId="77777777" w:rsidTr="003F52AE">
        <w:tc>
          <w:tcPr>
            <w:cnfStyle w:val="001000000000" w:firstRow="0" w:lastRow="0" w:firstColumn="1" w:lastColumn="0" w:oddVBand="0" w:evenVBand="0" w:oddHBand="0" w:evenHBand="0" w:firstRowFirstColumn="0" w:firstRowLastColumn="0" w:lastRowFirstColumn="0" w:lastRowLastColumn="0"/>
            <w:tcW w:w="0" w:type="auto"/>
            <w:hideMark/>
          </w:tcPr>
          <w:p w14:paraId="4FD517CA" w14:textId="77777777" w:rsidR="003F52AE" w:rsidRPr="001C2851" w:rsidRDefault="003F52AE">
            <w:pPr>
              <w:spacing w:after="168"/>
              <w:rPr>
                <w:rFonts w:cs="Segoe UI"/>
                <w:color w:val="3B3B3B"/>
                <w:sz w:val="21"/>
                <w:szCs w:val="21"/>
                <w:lang w:val="es-419"/>
              </w:rPr>
            </w:pPr>
            <w:r w:rsidRPr="001C2851">
              <w:rPr>
                <w:rFonts w:cs="Segoe UI"/>
                <w:color w:val="3B3B3B"/>
                <w:sz w:val="21"/>
                <w:szCs w:val="21"/>
                <w:lang w:val="es-419"/>
              </w:rPr>
              <w:t>55</w:t>
            </w:r>
          </w:p>
        </w:tc>
        <w:tc>
          <w:tcPr>
            <w:tcW w:w="0" w:type="auto"/>
            <w:hideMark/>
          </w:tcPr>
          <w:p w14:paraId="3CFE8DDB" w14:textId="77777777" w:rsidR="003F52AE" w:rsidRPr="001C2851" w:rsidRDefault="003F52AE" w:rsidP="003F52AE">
            <w:pPr>
              <w:spacing w:after="168"/>
              <w:jc w:val="center"/>
              <w:cnfStyle w:val="000000000000" w:firstRow="0" w:lastRow="0" w:firstColumn="0" w:lastColumn="0" w:oddVBand="0" w:evenVBand="0" w:oddHBand="0"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202</w:t>
            </w:r>
          </w:p>
        </w:tc>
        <w:tc>
          <w:tcPr>
            <w:tcW w:w="0" w:type="auto"/>
            <w:hideMark/>
          </w:tcPr>
          <w:p w14:paraId="0C94CC80" w14:textId="77777777" w:rsidR="003F52AE" w:rsidRPr="001C2851" w:rsidRDefault="003F52AE" w:rsidP="003F52AE">
            <w:pPr>
              <w:spacing w:after="168"/>
              <w:jc w:val="center"/>
              <w:cnfStyle w:val="000000000000" w:firstRow="0" w:lastRow="0" w:firstColumn="0" w:lastColumn="0" w:oddVBand="0" w:evenVBand="0" w:oddHBand="0"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283</w:t>
            </w:r>
          </w:p>
        </w:tc>
      </w:tr>
      <w:tr w:rsidR="003F52AE" w:rsidRPr="001C2851" w14:paraId="46D4F048" w14:textId="77777777" w:rsidTr="003F52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B73BD7" w14:textId="77777777" w:rsidR="003F52AE" w:rsidRPr="001C2851" w:rsidRDefault="003F52AE">
            <w:pPr>
              <w:spacing w:after="168"/>
              <w:rPr>
                <w:rFonts w:cs="Segoe UI"/>
                <w:color w:val="3B3B3B"/>
                <w:sz w:val="21"/>
                <w:szCs w:val="21"/>
                <w:lang w:val="es-419"/>
              </w:rPr>
            </w:pPr>
            <w:r w:rsidRPr="001C2851">
              <w:rPr>
                <w:rFonts w:cs="Segoe UI"/>
                <w:color w:val="3B3B3B"/>
                <w:sz w:val="21"/>
                <w:szCs w:val="21"/>
                <w:lang w:val="es-419"/>
              </w:rPr>
              <w:t>60</w:t>
            </w:r>
          </w:p>
        </w:tc>
        <w:tc>
          <w:tcPr>
            <w:tcW w:w="0" w:type="auto"/>
            <w:hideMark/>
          </w:tcPr>
          <w:p w14:paraId="537F70E9" w14:textId="77777777" w:rsidR="003F52AE" w:rsidRPr="001C2851" w:rsidRDefault="003F52AE" w:rsidP="003F52AE">
            <w:pPr>
              <w:spacing w:after="168"/>
              <w:jc w:val="center"/>
              <w:cnfStyle w:val="000000100000" w:firstRow="0" w:lastRow="0" w:firstColumn="0" w:lastColumn="0" w:oddVBand="0" w:evenVBand="0" w:oddHBand="1"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200</w:t>
            </w:r>
          </w:p>
        </w:tc>
        <w:tc>
          <w:tcPr>
            <w:tcW w:w="0" w:type="auto"/>
            <w:hideMark/>
          </w:tcPr>
          <w:p w14:paraId="5B1B7143" w14:textId="77777777" w:rsidR="003F52AE" w:rsidRPr="001C2851" w:rsidRDefault="003F52AE" w:rsidP="003F52AE">
            <w:pPr>
              <w:spacing w:after="168"/>
              <w:jc w:val="center"/>
              <w:cnfStyle w:val="000000100000" w:firstRow="0" w:lastRow="0" w:firstColumn="0" w:lastColumn="0" w:oddVBand="0" w:evenVBand="0" w:oddHBand="1" w:evenHBand="0" w:firstRowFirstColumn="0" w:firstRowLastColumn="0" w:lastRowFirstColumn="0" w:lastRowLastColumn="0"/>
              <w:rPr>
                <w:rFonts w:cs="Segoe UI"/>
                <w:color w:val="3B3B3B"/>
                <w:sz w:val="21"/>
                <w:szCs w:val="21"/>
                <w:lang w:val="es-419"/>
              </w:rPr>
            </w:pPr>
            <w:r w:rsidRPr="001C2851">
              <w:rPr>
                <w:rFonts w:cs="Segoe UI"/>
                <w:color w:val="3B3B3B"/>
                <w:sz w:val="21"/>
                <w:szCs w:val="21"/>
                <w:lang w:val="es-419"/>
              </w:rPr>
              <w:t>282</w:t>
            </w:r>
          </w:p>
        </w:tc>
      </w:tr>
    </w:tbl>
    <w:p w14:paraId="52B364DD" w14:textId="77777777" w:rsidR="003F52AE" w:rsidRPr="001C2851" w:rsidRDefault="003F52AE" w:rsidP="003F52AE">
      <w:pPr>
        <w:pStyle w:val="code-line"/>
        <w:spacing w:before="0" w:beforeAutospacing="0" w:after="240" w:afterAutospacing="0"/>
        <w:rPr>
          <w:rFonts w:asciiTheme="minorHAnsi" w:hAnsiTheme="minorHAnsi" w:cs="Segoe UI"/>
          <w:color w:val="3B3B3B"/>
          <w:sz w:val="21"/>
          <w:szCs w:val="21"/>
          <w:lang w:val="es-419"/>
        </w:rPr>
      </w:pPr>
    </w:p>
    <w:p w14:paraId="4CB48BD4" w14:textId="09863714" w:rsidR="00611BDA" w:rsidRPr="001C2851" w:rsidRDefault="00611BDA" w:rsidP="00611BDA">
      <w:pPr>
        <w:pStyle w:val="code-line"/>
        <w:spacing w:before="0" w:beforeAutospacing="0" w:after="240" w:afterAutospacing="0"/>
        <w:jc w:val="center"/>
        <w:rPr>
          <w:rFonts w:asciiTheme="minorHAnsi" w:hAnsiTheme="minorHAnsi" w:cs="Segoe UI"/>
          <w:color w:val="3B3B3B"/>
          <w:sz w:val="21"/>
          <w:szCs w:val="21"/>
          <w:lang w:val="es-419"/>
        </w:rPr>
      </w:pPr>
      <w:r w:rsidRPr="001C2851">
        <w:rPr>
          <w:rFonts w:asciiTheme="minorHAnsi" w:hAnsiTheme="minorHAnsi" w:cs="Segoe UI"/>
          <w:noProof/>
          <w:color w:val="3B3B3B"/>
          <w:sz w:val="21"/>
          <w:szCs w:val="21"/>
          <w:lang w:val="es-419"/>
        </w:rPr>
        <w:drawing>
          <wp:inline distT="0" distB="0" distL="0" distR="0" wp14:anchorId="7CFBB707" wp14:editId="2C6B5F53">
            <wp:extent cx="4785950" cy="3319145"/>
            <wp:effectExtent l="0" t="0" r="0" b="0"/>
            <wp:docPr id="1952747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47270" name="Picture 1952747270"/>
                    <pic:cNvPicPr/>
                  </pic:nvPicPr>
                  <pic:blipFill>
                    <a:blip r:embed="rId8"/>
                    <a:stretch>
                      <a:fillRect/>
                    </a:stretch>
                  </pic:blipFill>
                  <pic:spPr>
                    <a:xfrm>
                      <a:off x="0" y="0"/>
                      <a:ext cx="4785975" cy="3319163"/>
                    </a:xfrm>
                    <a:prstGeom prst="rect">
                      <a:avLst/>
                    </a:prstGeom>
                  </pic:spPr>
                </pic:pic>
              </a:graphicData>
            </a:graphic>
          </wp:inline>
        </w:drawing>
      </w:r>
    </w:p>
    <w:p w14:paraId="7212C4EF" w14:textId="4C93871E" w:rsidR="003F52AE" w:rsidRPr="001C2851" w:rsidRDefault="003F52AE" w:rsidP="003F52AE">
      <w:pPr>
        <w:pStyle w:val="code-line"/>
        <w:spacing w:before="0" w:beforeAutospacing="0" w:after="240" w:afterAutospacing="0"/>
        <w:rPr>
          <w:rFonts w:asciiTheme="minorHAnsi" w:hAnsiTheme="minorHAnsi" w:cs="Segoe UI"/>
          <w:color w:val="3B3B3B"/>
          <w:sz w:val="21"/>
          <w:szCs w:val="21"/>
          <w:lang w:val="es-419"/>
        </w:rPr>
      </w:pPr>
      <w:r w:rsidRPr="001C2851">
        <w:rPr>
          <w:rFonts w:asciiTheme="minorHAnsi" w:hAnsiTheme="minorHAnsi" w:cs="Segoe UI"/>
          <w:color w:val="3B3B3B"/>
          <w:sz w:val="21"/>
          <w:szCs w:val="21"/>
          <w:lang w:val="es-419"/>
        </w:rPr>
        <w:t>Los datos recopilados durante el experimento incluyen mediciones del peso de los especímenes a lo largo del tiempo, lo que permite cuantificar la pérdida de material debido a la corrosión. Estos datos se utilizan para analizar cómo el recubrimiento afecta la velocidad de corrosión en comparación con el metal desnudo.</w:t>
      </w:r>
    </w:p>
    <w:p w14:paraId="5519E94D" w14:textId="7E3BE400" w:rsidR="003F52AE" w:rsidRPr="001C2851" w:rsidRDefault="003F52AE" w:rsidP="003F52AE">
      <w:pPr>
        <w:pStyle w:val="code-line"/>
        <w:spacing w:before="0" w:beforeAutospacing="0" w:after="240" w:afterAutospacing="0"/>
        <w:rPr>
          <w:rFonts w:asciiTheme="minorHAnsi" w:hAnsiTheme="minorHAnsi" w:cs="Segoe UI"/>
          <w:color w:val="3B3B3B"/>
          <w:sz w:val="21"/>
          <w:szCs w:val="21"/>
          <w:lang w:val="es-419"/>
        </w:rPr>
      </w:pPr>
      <w:r w:rsidRPr="001C2851">
        <w:rPr>
          <w:rFonts w:asciiTheme="minorHAnsi" w:hAnsiTheme="minorHAnsi" w:cs="Segoe UI"/>
          <w:color w:val="3B3B3B"/>
          <w:sz w:val="21"/>
          <w:szCs w:val="21"/>
          <w:lang w:val="es-419"/>
        </w:rPr>
        <w:t xml:space="preserve">La URL de referencia para este conjunto de datos es: </w:t>
      </w:r>
      <w:hyperlink r:id="rId9" w:history="1">
        <w:r w:rsidR="0079729B" w:rsidRPr="001C2851">
          <w:rPr>
            <w:rStyle w:val="Hyperlink"/>
            <w:rFonts w:asciiTheme="minorHAnsi" w:hAnsiTheme="minorHAnsi" w:cs="Segoe UI"/>
            <w:sz w:val="21"/>
            <w:szCs w:val="21"/>
            <w:lang w:val="es-419"/>
          </w:rPr>
          <w:t>https://www.kaggle.com/datasets/bobinsajigeorge/corrosion-rate</w:t>
        </w:r>
      </w:hyperlink>
    </w:p>
    <w:p w14:paraId="4B80B34F" w14:textId="1B073890" w:rsidR="0079729B" w:rsidRPr="001C2851" w:rsidRDefault="0079729B" w:rsidP="0079729B">
      <w:pPr>
        <w:pStyle w:val="Heading1"/>
        <w:rPr>
          <w:rFonts w:asciiTheme="minorHAnsi" w:hAnsiTheme="minorHAnsi"/>
          <w:lang w:val="es-419"/>
        </w:rPr>
      </w:pPr>
      <w:bookmarkStart w:id="5" w:name="_Toc197599642"/>
      <w:r w:rsidRPr="001C2851">
        <w:rPr>
          <w:rFonts w:asciiTheme="minorHAnsi" w:hAnsiTheme="minorHAnsi"/>
          <w:lang w:val="es-419"/>
        </w:rPr>
        <w:t>5. Significado de la Velocidad de Corrosión y Estado del Arte</w:t>
      </w:r>
      <w:bookmarkEnd w:id="5"/>
    </w:p>
    <w:p w14:paraId="15BF36F4" w14:textId="49338E14" w:rsidR="0079729B" w:rsidRPr="001C2851" w:rsidRDefault="0079729B" w:rsidP="0079729B">
      <w:pPr>
        <w:rPr>
          <w:lang w:val="es-419"/>
        </w:rPr>
      </w:pPr>
      <w:r w:rsidRPr="001C2851">
        <w:rPr>
          <w:lang w:val="es-419"/>
        </w:rPr>
        <w:t>La velocidad de corrosión es una medida de cuánto material se pierde por unidad de tiempo debido a la corrosión. Es un parámetro crítico en ingeniería y ciencia de materiales, ya que determina la vida útil y la integridad estructural de los componentes. Comprender y predecir la velocidad de corrosión es fundamental para seleccionar materiales adecuados, diseñar sistemas de protección y prevenir fallos catastróficos.</w:t>
      </w:r>
    </w:p>
    <w:p w14:paraId="236BBC1C" w14:textId="63ABEC3B" w:rsidR="0079729B" w:rsidRPr="001C2851" w:rsidRDefault="0079729B" w:rsidP="0079729B">
      <w:pPr>
        <w:rPr>
          <w:lang w:val="es-419"/>
        </w:rPr>
      </w:pPr>
      <w:r w:rsidRPr="001C2851">
        <w:rPr>
          <w:lang w:val="es-419"/>
        </w:rPr>
        <w:t xml:space="preserve">En el estado del arte, la evaluación de la corrosión ha evolucionado desde métodos tradicionales (como la pérdida de peso, que se utiliza en este estudio) hacia técnicas electroquímicas avanzadas, microscopía electrónica, espectroscopía y modelado computacional. Se están aplicando técnicas de machine </w:t>
      </w:r>
      <w:proofErr w:type="spellStart"/>
      <w:r w:rsidRPr="001C2851">
        <w:rPr>
          <w:lang w:val="es-419"/>
        </w:rPr>
        <w:t>learning</w:t>
      </w:r>
      <w:proofErr w:type="spellEnd"/>
      <w:r w:rsidRPr="001C2851">
        <w:rPr>
          <w:lang w:val="es-419"/>
        </w:rPr>
        <w:t xml:space="preserve"> e IA para predecir la corrosión en tiempo real, optimizar recubrimientos y desarrollar materiales resistentes a la </w:t>
      </w:r>
      <w:r w:rsidRPr="001C2851">
        <w:rPr>
          <w:lang w:val="es-419"/>
        </w:rPr>
        <w:lastRenderedPageBreak/>
        <w:t>corrosión. La capacidad de integrar datos de diversas fuentes y simular escenarios complejos ha mejorado significativamente la precisión y la aplicabilidad de los modelos de corrosión.</w:t>
      </w:r>
    </w:p>
    <w:p w14:paraId="07C92C20" w14:textId="77777777" w:rsidR="003F52AE" w:rsidRPr="001C2851" w:rsidRDefault="003F52AE" w:rsidP="003F52AE">
      <w:pPr>
        <w:rPr>
          <w:lang w:val="es-419"/>
        </w:rPr>
      </w:pPr>
    </w:p>
    <w:p w14:paraId="26CA10A4" w14:textId="7FC3C0EC" w:rsidR="00B67697" w:rsidRPr="001C2851" w:rsidRDefault="0079729B" w:rsidP="0079729B">
      <w:pPr>
        <w:pStyle w:val="Heading1"/>
        <w:rPr>
          <w:rFonts w:asciiTheme="minorHAnsi" w:hAnsiTheme="minorHAnsi"/>
          <w:lang w:val="es-419"/>
        </w:rPr>
      </w:pPr>
      <w:bookmarkStart w:id="6" w:name="_Toc197599643"/>
      <w:r w:rsidRPr="001C2851">
        <w:rPr>
          <w:rFonts w:asciiTheme="minorHAnsi" w:hAnsiTheme="minorHAnsi"/>
          <w:lang w:val="es-419"/>
        </w:rPr>
        <w:t>6</w:t>
      </w:r>
      <w:r w:rsidR="00611BDA" w:rsidRPr="001C2851">
        <w:rPr>
          <w:rFonts w:asciiTheme="minorHAnsi" w:hAnsiTheme="minorHAnsi"/>
          <w:lang w:val="es-419"/>
        </w:rPr>
        <w:t>. Código Fuente</w:t>
      </w:r>
      <w:bookmarkEnd w:id="6"/>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shd w:val="clear" w:color="auto" w:fill="F2F2F2" w:themeFill="background1" w:themeFillShade="F2"/>
        <w:tblLook w:val="04A0" w:firstRow="1" w:lastRow="0" w:firstColumn="1" w:lastColumn="0" w:noHBand="0" w:noVBand="1"/>
      </w:tblPr>
      <w:tblGrid>
        <w:gridCol w:w="8856"/>
      </w:tblGrid>
      <w:tr w:rsidR="0079729B" w:rsidRPr="001C2851" w14:paraId="183DD89C" w14:textId="77777777" w:rsidTr="003B6D1C">
        <w:tc>
          <w:tcPr>
            <w:tcW w:w="8856" w:type="dxa"/>
            <w:shd w:val="clear" w:color="auto" w:fill="F2F2F2" w:themeFill="background1" w:themeFillShade="F2"/>
          </w:tcPr>
          <w:p w14:paraId="77F73A97" w14:textId="77777777" w:rsidR="0079729B" w:rsidRPr="001C2851" w:rsidRDefault="0079729B">
            <w:pPr>
              <w:rPr>
                <w:rFonts w:ascii="Lucida Console" w:hAnsi="Lucida Console"/>
                <w:sz w:val="16"/>
                <w:szCs w:val="16"/>
                <w:lang w:val="es-419"/>
              </w:rPr>
            </w:pPr>
          </w:p>
          <w:p w14:paraId="3E58A209"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Importamos las bibliotecas necesarias para realizar el análisis</w:t>
            </w:r>
          </w:p>
          <w:p w14:paraId="694D09F6"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FF"/>
                <w:sz w:val="16"/>
                <w:szCs w:val="16"/>
                <w:lang w:val="es-419"/>
              </w:rPr>
              <w:t>import</w:t>
            </w:r>
            <w:proofErr w:type="spellEnd"/>
            <w:r w:rsidRPr="001C2851">
              <w:rPr>
                <w:rFonts w:ascii="Lucida Console" w:eastAsia="Times New Roman" w:hAnsi="Lucida Console" w:cs="Times New Roman"/>
                <w:color w:val="000000"/>
                <w:sz w:val="16"/>
                <w:szCs w:val="16"/>
                <w:shd w:val="clear" w:color="auto" w:fill="FFFFFF"/>
                <w:lang w:val="es-419"/>
              </w:rPr>
              <w:t xml:space="preserve"> pandas </w:t>
            </w:r>
            <w:r w:rsidRPr="001C2851">
              <w:rPr>
                <w:rFonts w:ascii="Lucida Console" w:eastAsia="Times New Roman" w:hAnsi="Lucida Console" w:cs="Times New Roman"/>
                <w:color w:val="0000FF"/>
                <w:sz w:val="16"/>
                <w:szCs w:val="16"/>
                <w:lang w:val="es-419"/>
              </w:rPr>
              <w:t>as</w:t>
            </w:r>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pd</w:t>
            </w:r>
            <w:proofErr w:type="spellEnd"/>
            <w:r w:rsidRPr="001C2851">
              <w:rPr>
                <w:rFonts w:ascii="Lucida Console" w:eastAsia="Times New Roman" w:hAnsi="Lucida Console" w:cs="Times New Roman"/>
                <w:color w:val="000000"/>
                <w:sz w:val="16"/>
                <w:szCs w:val="16"/>
                <w:shd w:val="clear" w:color="auto" w:fill="FFFFFF"/>
                <w:lang w:val="es-419"/>
              </w:rPr>
              <w:t xml:space="preserve">  </w:t>
            </w:r>
            <w:r w:rsidRPr="001C2851">
              <w:rPr>
                <w:rFonts w:ascii="Lucida Console" w:eastAsia="Times New Roman" w:hAnsi="Lucida Console" w:cs="Times New Roman"/>
                <w:color w:val="008000"/>
                <w:sz w:val="16"/>
                <w:szCs w:val="16"/>
                <w:lang w:val="es-419"/>
              </w:rPr>
              <w:t># Para manejar datos en forma de tablas (como hojas de cálculo)</w:t>
            </w:r>
          </w:p>
          <w:p w14:paraId="4B840246"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FF"/>
                <w:sz w:val="16"/>
                <w:szCs w:val="16"/>
                <w:lang w:val="es-419"/>
              </w:rPr>
              <w:t>import</w:t>
            </w:r>
            <w:proofErr w:type="spellEnd"/>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numpy</w:t>
            </w:r>
            <w:proofErr w:type="spellEnd"/>
            <w:r w:rsidRPr="001C2851">
              <w:rPr>
                <w:rFonts w:ascii="Lucida Console" w:eastAsia="Times New Roman" w:hAnsi="Lucida Console" w:cs="Times New Roman"/>
                <w:color w:val="000000"/>
                <w:sz w:val="16"/>
                <w:szCs w:val="16"/>
                <w:shd w:val="clear" w:color="auto" w:fill="FFFFFF"/>
                <w:lang w:val="es-419"/>
              </w:rPr>
              <w:t xml:space="preserve"> </w:t>
            </w:r>
            <w:r w:rsidRPr="001C2851">
              <w:rPr>
                <w:rFonts w:ascii="Lucida Console" w:eastAsia="Times New Roman" w:hAnsi="Lucida Console" w:cs="Times New Roman"/>
                <w:color w:val="0000FF"/>
                <w:sz w:val="16"/>
                <w:szCs w:val="16"/>
                <w:lang w:val="es-419"/>
              </w:rPr>
              <w:t>as</w:t>
            </w:r>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np</w:t>
            </w:r>
            <w:proofErr w:type="spellEnd"/>
            <w:r w:rsidRPr="001C2851">
              <w:rPr>
                <w:rFonts w:ascii="Lucida Console" w:eastAsia="Times New Roman" w:hAnsi="Lucida Console" w:cs="Times New Roman"/>
                <w:color w:val="000000"/>
                <w:sz w:val="16"/>
                <w:szCs w:val="16"/>
                <w:shd w:val="clear" w:color="auto" w:fill="FFFFFF"/>
                <w:lang w:val="es-419"/>
              </w:rPr>
              <w:t xml:space="preserve">  </w:t>
            </w:r>
            <w:r w:rsidRPr="001C2851">
              <w:rPr>
                <w:rFonts w:ascii="Lucida Console" w:eastAsia="Times New Roman" w:hAnsi="Lucida Console" w:cs="Times New Roman"/>
                <w:color w:val="008000"/>
                <w:sz w:val="16"/>
                <w:szCs w:val="16"/>
                <w:lang w:val="es-419"/>
              </w:rPr>
              <w:t># Para realizar cálculos matemáticos y operaciones numéricas</w:t>
            </w:r>
          </w:p>
          <w:p w14:paraId="22582474"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FF"/>
                <w:sz w:val="16"/>
                <w:szCs w:val="16"/>
                <w:lang w:val="es-419"/>
              </w:rPr>
              <w:t>import</w:t>
            </w:r>
            <w:proofErr w:type="spellEnd"/>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matplotlib.pyplot</w:t>
            </w:r>
            <w:proofErr w:type="spellEnd"/>
            <w:r w:rsidRPr="001C2851">
              <w:rPr>
                <w:rFonts w:ascii="Lucida Console" w:eastAsia="Times New Roman" w:hAnsi="Lucida Console" w:cs="Times New Roman"/>
                <w:color w:val="000000"/>
                <w:sz w:val="16"/>
                <w:szCs w:val="16"/>
                <w:shd w:val="clear" w:color="auto" w:fill="FFFFFF"/>
                <w:lang w:val="es-419"/>
              </w:rPr>
              <w:t xml:space="preserve"> </w:t>
            </w:r>
            <w:r w:rsidRPr="001C2851">
              <w:rPr>
                <w:rFonts w:ascii="Lucida Console" w:eastAsia="Times New Roman" w:hAnsi="Lucida Console" w:cs="Times New Roman"/>
                <w:color w:val="0000FF"/>
                <w:sz w:val="16"/>
                <w:szCs w:val="16"/>
                <w:lang w:val="es-419"/>
              </w:rPr>
              <w:t>as</w:t>
            </w:r>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plt</w:t>
            </w:r>
            <w:proofErr w:type="spellEnd"/>
            <w:r w:rsidRPr="001C2851">
              <w:rPr>
                <w:rFonts w:ascii="Lucida Console" w:eastAsia="Times New Roman" w:hAnsi="Lucida Console" w:cs="Times New Roman"/>
                <w:color w:val="000000"/>
                <w:sz w:val="16"/>
                <w:szCs w:val="16"/>
                <w:shd w:val="clear" w:color="auto" w:fill="FFFFFF"/>
                <w:lang w:val="es-419"/>
              </w:rPr>
              <w:t xml:space="preserve">  </w:t>
            </w:r>
            <w:r w:rsidRPr="001C2851">
              <w:rPr>
                <w:rFonts w:ascii="Lucida Console" w:eastAsia="Times New Roman" w:hAnsi="Lucida Console" w:cs="Times New Roman"/>
                <w:color w:val="008000"/>
                <w:sz w:val="16"/>
                <w:szCs w:val="16"/>
                <w:lang w:val="es-419"/>
              </w:rPr>
              <w:t># Para crear gráficos y visualizar los resultados</w:t>
            </w:r>
          </w:p>
          <w:p w14:paraId="2A7B34A2"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FF"/>
                <w:sz w:val="16"/>
                <w:szCs w:val="16"/>
                <w:lang w:val="es-419"/>
              </w:rPr>
              <w:t>from</w:t>
            </w:r>
            <w:proofErr w:type="spellEnd"/>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sklearn.model_selection</w:t>
            </w:r>
            <w:proofErr w:type="spellEnd"/>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FF"/>
                <w:sz w:val="16"/>
                <w:szCs w:val="16"/>
                <w:lang w:val="es-419"/>
              </w:rPr>
              <w:t>import</w:t>
            </w:r>
            <w:proofErr w:type="spellEnd"/>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train_test_split</w:t>
            </w:r>
            <w:proofErr w:type="spellEnd"/>
            <w:r w:rsidRPr="001C2851">
              <w:rPr>
                <w:rFonts w:ascii="Lucida Console" w:eastAsia="Times New Roman" w:hAnsi="Lucida Console" w:cs="Times New Roman"/>
                <w:color w:val="000000"/>
                <w:sz w:val="16"/>
                <w:szCs w:val="16"/>
                <w:shd w:val="clear" w:color="auto" w:fill="FFFFFF"/>
                <w:lang w:val="es-419"/>
              </w:rPr>
              <w:t xml:space="preserve">  </w:t>
            </w:r>
            <w:r w:rsidRPr="001C2851">
              <w:rPr>
                <w:rFonts w:ascii="Lucida Console" w:eastAsia="Times New Roman" w:hAnsi="Lucida Console" w:cs="Times New Roman"/>
                <w:color w:val="008000"/>
                <w:sz w:val="16"/>
                <w:szCs w:val="16"/>
                <w:lang w:val="es-419"/>
              </w:rPr>
              <w:t># Para dividir los datos en entrenamiento y prueba</w:t>
            </w:r>
          </w:p>
          <w:p w14:paraId="539EF10F"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FF"/>
                <w:sz w:val="16"/>
                <w:szCs w:val="16"/>
                <w:lang w:val="es-419"/>
              </w:rPr>
              <w:t>from</w:t>
            </w:r>
            <w:proofErr w:type="spellEnd"/>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sklearn.linear_model</w:t>
            </w:r>
            <w:proofErr w:type="spellEnd"/>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FF"/>
                <w:sz w:val="16"/>
                <w:szCs w:val="16"/>
                <w:lang w:val="es-419"/>
              </w:rPr>
              <w:t>import</w:t>
            </w:r>
            <w:proofErr w:type="spellEnd"/>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LinearRegression</w:t>
            </w:r>
            <w:proofErr w:type="spellEnd"/>
            <w:r w:rsidRPr="001C2851">
              <w:rPr>
                <w:rFonts w:ascii="Lucida Console" w:eastAsia="Times New Roman" w:hAnsi="Lucida Console" w:cs="Times New Roman"/>
                <w:color w:val="000000"/>
                <w:sz w:val="16"/>
                <w:szCs w:val="16"/>
                <w:shd w:val="clear" w:color="auto" w:fill="FFFFFF"/>
                <w:lang w:val="es-419"/>
              </w:rPr>
              <w:t xml:space="preserve">  </w:t>
            </w:r>
            <w:r w:rsidRPr="001C2851">
              <w:rPr>
                <w:rFonts w:ascii="Lucida Console" w:eastAsia="Times New Roman" w:hAnsi="Lucida Console" w:cs="Times New Roman"/>
                <w:color w:val="008000"/>
                <w:sz w:val="16"/>
                <w:szCs w:val="16"/>
                <w:lang w:val="es-419"/>
              </w:rPr>
              <w:t># Para crear un modelo de regresión lineal</w:t>
            </w:r>
          </w:p>
          <w:p w14:paraId="1392ADDC"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FF"/>
                <w:sz w:val="16"/>
                <w:szCs w:val="16"/>
                <w:lang w:val="es-419"/>
              </w:rPr>
              <w:t>from</w:t>
            </w:r>
            <w:proofErr w:type="spellEnd"/>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sklearn.metrics</w:t>
            </w:r>
            <w:proofErr w:type="spellEnd"/>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FF"/>
                <w:sz w:val="16"/>
                <w:szCs w:val="16"/>
                <w:lang w:val="es-419"/>
              </w:rPr>
              <w:t>import</w:t>
            </w:r>
            <w:proofErr w:type="spellEnd"/>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mean_squared_error</w:t>
            </w:r>
            <w:proofErr w:type="spellEnd"/>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mean_absolute_error</w:t>
            </w:r>
            <w:proofErr w:type="spellEnd"/>
            <w:r w:rsidRPr="001C2851">
              <w:rPr>
                <w:rFonts w:ascii="Lucida Console" w:eastAsia="Times New Roman" w:hAnsi="Lucida Console" w:cs="Times New Roman"/>
                <w:color w:val="000000"/>
                <w:sz w:val="16"/>
                <w:szCs w:val="16"/>
                <w:shd w:val="clear" w:color="auto" w:fill="FFFFFF"/>
                <w:lang w:val="es-419"/>
              </w:rPr>
              <w:t xml:space="preserve">, r2_score  </w:t>
            </w:r>
            <w:r w:rsidRPr="001C2851">
              <w:rPr>
                <w:rFonts w:ascii="Lucida Console" w:eastAsia="Times New Roman" w:hAnsi="Lucida Console" w:cs="Times New Roman"/>
                <w:color w:val="008000"/>
                <w:sz w:val="16"/>
                <w:szCs w:val="16"/>
                <w:lang w:val="es-419"/>
              </w:rPr>
              <w:t># Para evaluar el rendimiento del modelo</w:t>
            </w:r>
          </w:p>
          <w:p w14:paraId="7D24897D"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
          <w:p w14:paraId="7DBB85EE"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Cargamos los datos desde un archivo llamado 'corrosion-rate.csv'</w:t>
            </w:r>
          </w:p>
          <w:p w14:paraId="1E0DEFAD"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Este archivo contiene información sobre cómo el peso de un material cambia con el tiempo debido a la corrosión</w:t>
            </w:r>
          </w:p>
          <w:p w14:paraId="17B08F33"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0000"/>
                <w:sz w:val="16"/>
                <w:szCs w:val="16"/>
                <w:shd w:val="clear" w:color="auto" w:fill="FFFFFF"/>
                <w:lang w:val="es-419"/>
              </w:rPr>
              <w:t xml:space="preserve">data = </w:t>
            </w:r>
            <w:proofErr w:type="spellStart"/>
            <w:r w:rsidRPr="001C2851">
              <w:rPr>
                <w:rFonts w:ascii="Lucida Console" w:eastAsia="Times New Roman" w:hAnsi="Lucida Console" w:cs="Times New Roman"/>
                <w:color w:val="000000"/>
                <w:sz w:val="16"/>
                <w:szCs w:val="16"/>
                <w:shd w:val="clear" w:color="auto" w:fill="FFFFFF"/>
                <w:lang w:val="es-419"/>
              </w:rPr>
              <w:t>pd.read_csv</w:t>
            </w:r>
            <w:proofErr w:type="spellEnd"/>
            <w:r w:rsidRPr="001C2851">
              <w:rPr>
                <w:rFonts w:ascii="Lucida Console" w:eastAsia="Times New Roman" w:hAnsi="Lucida Console" w:cs="Times New Roman"/>
                <w:color w:val="000000"/>
                <w:sz w:val="16"/>
                <w:szCs w:val="16"/>
                <w:shd w:val="clear" w:color="auto" w:fill="FFFFFF"/>
                <w:lang w:val="es-419"/>
              </w:rPr>
              <w:t>(</w:t>
            </w:r>
            <w:r w:rsidRPr="001C2851">
              <w:rPr>
                <w:rFonts w:ascii="Lucida Console" w:eastAsia="Times New Roman" w:hAnsi="Lucida Console" w:cs="Times New Roman"/>
                <w:color w:val="A31515"/>
                <w:sz w:val="16"/>
                <w:szCs w:val="16"/>
                <w:lang w:val="es-419"/>
              </w:rPr>
              <w:t>'corrosion-rate.csv'</w:t>
            </w:r>
            <w:r w:rsidRPr="001C2851">
              <w:rPr>
                <w:rFonts w:ascii="Lucida Console" w:eastAsia="Times New Roman" w:hAnsi="Lucida Console" w:cs="Times New Roman"/>
                <w:color w:val="000000"/>
                <w:sz w:val="16"/>
                <w:szCs w:val="16"/>
                <w:shd w:val="clear" w:color="auto" w:fill="FFFFFF"/>
                <w:lang w:val="es-419"/>
              </w:rPr>
              <w:t xml:space="preserve">)  </w:t>
            </w:r>
            <w:r w:rsidRPr="001C2851">
              <w:rPr>
                <w:rFonts w:ascii="Lucida Console" w:eastAsia="Times New Roman" w:hAnsi="Lucida Console" w:cs="Times New Roman"/>
                <w:color w:val="008000"/>
                <w:sz w:val="16"/>
                <w:szCs w:val="16"/>
                <w:lang w:val="es-419"/>
              </w:rPr>
              <w:t># Asegúrate de que el archivo esté en el mismo directorio que este script</w:t>
            </w:r>
          </w:p>
          <w:p w14:paraId="6B7258B6"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
          <w:p w14:paraId="1CC23F5F"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Mostramos las primeras filas del conjunto de datos para entender su estructura</w:t>
            </w:r>
          </w:p>
          <w:p w14:paraId="6305DFB9"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FF"/>
                <w:sz w:val="16"/>
                <w:szCs w:val="16"/>
                <w:lang w:val="es-419"/>
              </w:rPr>
              <w:t>print</w:t>
            </w:r>
            <w:proofErr w:type="spellEnd"/>
            <w:r w:rsidRPr="001C2851">
              <w:rPr>
                <w:rFonts w:ascii="Lucida Console" w:eastAsia="Times New Roman" w:hAnsi="Lucida Console" w:cs="Times New Roman"/>
                <w:color w:val="000000"/>
                <w:sz w:val="16"/>
                <w:szCs w:val="16"/>
                <w:shd w:val="clear" w:color="auto" w:fill="FFFFFF"/>
                <w:lang w:val="es-419"/>
              </w:rPr>
              <w:t>(</w:t>
            </w:r>
            <w:r w:rsidRPr="001C2851">
              <w:rPr>
                <w:rFonts w:ascii="Lucida Console" w:eastAsia="Times New Roman" w:hAnsi="Lucida Console" w:cs="Times New Roman"/>
                <w:color w:val="A31515"/>
                <w:sz w:val="16"/>
                <w:szCs w:val="16"/>
                <w:lang w:val="es-419"/>
              </w:rPr>
              <w:t>"Primeras filas del conjunto de datos:"</w:t>
            </w:r>
            <w:r w:rsidRPr="001C2851">
              <w:rPr>
                <w:rFonts w:ascii="Lucida Console" w:eastAsia="Times New Roman" w:hAnsi="Lucida Console" w:cs="Times New Roman"/>
                <w:color w:val="000000"/>
                <w:sz w:val="16"/>
                <w:szCs w:val="16"/>
                <w:shd w:val="clear" w:color="auto" w:fill="FFFFFF"/>
                <w:lang w:val="es-419"/>
              </w:rPr>
              <w:t>)</w:t>
            </w:r>
          </w:p>
          <w:p w14:paraId="7364AF98"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FF"/>
                <w:sz w:val="16"/>
                <w:szCs w:val="16"/>
                <w:lang w:val="es-419"/>
              </w:rPr>
              <w:t>print</w:t>
            </w:r>
            <w:proofErr w:type="spellEnd"/>
            <w:r w:rsidRPr="001C2851">
              <w:rPr>
                <w:rFonts w:ascii="Lucida Console" w:eastAsia="Times New Roman" w:hAnsi="Lucida Console" w:cs="Times New Roman"/>
                <w:color w:val="000000"/>
                <w:sz w:val="16"/>
                <w:szCs w:val="16"/>
                <w:shd w:val="clear" w:color="auto" w:fill="FFFFFF"/>
                <w:lang w:val="es-419"/>
              </w:rPr>
              <w:t>(</w:t>
            </w:r>
            <w:proofErr w:type="spellStart"/>
            <w:r w:rsidRPr="001C2851">
              <w:rPr>
                <w:rFonts w:ascii="Lucida Console" w:eastAsia="Times New Roman" w:hAnsi="Lucida Console" w:cs="Times New Roman"/>
                <w:color w:val="000000"/>
                <w:sz w:val="16"/>
                <w:szCs w:val="16"/>
                <w:shd w:val="clear" w:color="auto" w:fill="FFFFFF"/>
                <w:lang w:val="es-419"/>
              </w:rPr>
              <w:t>data.head</w:t>
            </w:r>
            <w:proofErr w:type="spellEnd"/>
            <w:r w:rsidRPr="001C2851">
              <w:rPr>
                <w:rFonts w:ascii="Lucida Console" w:eastAsia="Times New Roman" w:hAnsi="Lucida Console" w:cs="Times New Roman"/>
                <w:color w:val="000000"/>
                <w:sz w:val="16"/>
                <w:szCs w:val="16"/>
                <w:shd w:val="clear" w:color="auto" w:fill="FFFFFF"/>
                <w:lang w:val="es-419"/>
              </w:rPr>
              <w:t xml:space="preserve">())  </w:t>
            </w:r>
            <w:r w:rsidRPr="001C2851">
              <w:rPr>
                <w:rFonts w:ascii="Lucida Console" w:eastAsia="Times New Roman" w:hAnsi="Lucida Console" w:cs="Times New Roman"/>
                <w:color w:val="008000"/>
                <w:sz w:val="16"/>
                <w:szCs w:val="16"/>
                <w:lang w:val="es-419"/>
              </w:rPr>
              <w:t># Esto nos da una idea de cómo están organizados los datos</w:t>
            </w:r>
          </w:p>
          <w:p w14:paraId="78B14FEE"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
          <w:p w14:paraId="45544516"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Verificamos si hay valores faltantes en el conjunto de datos</w:t>
            </w:r>
          </w:p>
          <w:p w14:paraId="4CEB3EEC"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Los valores faltantes pueden causar problemas en el análisis, por lo que debemos identificarlos</w:t>
            </w:r>
          </w:p>
          <w:p w14:paraId="77D9CD15"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FF"/>
                <w:sz w:val="16"/>
                <w:szCs w:val="16"/>
                <w:lang w:val="es-419"/>
              </w:rPr>
              <w:t>print</w:t>
            </w:r>
            <w:proofErr w:type="spellEnd"/>
            <w:r w:rsidRPr="001C2851">
              <w:rPr>
                <w:rFonts w:ascii="Lucida Console" w:eastAsia="Times New Roman" w:hAnsi="Lucida Console" w:cs="Times New Roman"/>
                <w:color w:val="000000"/>
                <w:sz w:val="16"/>
                <w:szCs w:val="16"/>
                <w:shd w:val="clear" w:color="auto" w:fill="FFFFFF"/>
                <w:lang w:val="es-419"/>
              </w:rPr>
              <w:t>(</w:t>
            </w:r>
            <w:r w:rsidRPr="001C2851">
              <w:rPr>
                <w:rFonts w:ascii="Lucida Console" w:eastAsia="Times New Roman" w:hAnsi="Lucida Console" w:cs="Times New Roman"/>
                <w:color w:val="A31515"/>
                <w:sz w:val="16"/>
                <w:szCs w:val="16"/>
                <w:lang w:val="es-419"/>
              </w:rPr>
              <w:t>"\</w:t>
            </w:r>
            <w:proofErr w:type="spellStart"/>
            <w:r w:rsidRPr="001C2851">
              <w:rPr>
                <w:rFonts w:ascii="Lucida Console" w:eastAsia="Times New Roman" w:hAnsi="Lucida Console" w:cs="Times New Roman"/>
                <w:color w:val="A31515"/>
                <w:sz w:val="16"/>
                <w:szCs w:val="16"/>
                <w:lang w:val="es-419"/>
              </w:rPr>
              <w:t>n¿Hay</w:t>
            </w:r>
            <w:proofErr w:type="spellEnd"/>
            <w:r w:rsidRPr="001C2851">
              <w:rPr>
                <w:rFonts w:ascii="Lucida Console" w:eastAsia="Times New Roman" w:hAnsi="Lucida Console" w:cs="Times New Roman"/>
                <w:color w:val="A31515"/>
                <w:sz w:val="16"/>
                <w:szCs w:val="16"/>
                <w:lang w:val="es-419"/>
              </w:rPr>
              <w:t xml:space="preserve"> valores faltantes?"</w:t>
            </w:r>
            <w:r w:rsidRPr="001C2851">
              <w:rPr>
                <w:rFonts w:ascii="Lucida Console" w:eastAsia="Times New Roman" w:hAnsi="Lucida Console" w:cs="Times New Roman"/>
                <w:color w:val="000000"/>
                <w:sz w:val="16"/>
                <w:szCs w:val="16"/>
                <w:shd w:val="clear" w:color="auto" w:fill="FFFFFF"/>
                <w:lang w:val="es-419"/>
              </w:rPr>
              <w:t>)</w:t>
            </w:r>
          </w:p>
          <w:p w14:paraId="799D874D"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FF"/>
                <w:sz w:val="16"/>
                <w:szCs w:val="16"/>
                <w:lang w:val="es-419"/>
              </w:rPr>
              <w:t>print</w:t>
            </w:r>
            <w:proofErr w:type="spellEnd"/>
            <w:r w:rsidRPr="001C2851">
              <w:rPr>
                <w:rFonts w:ascii="Lucida Console" w:eastAsia="Times New Roman" w:hAnsi="Lucida Console" w:cs="Times New Roman"/>
                <w:color w:val="000000"/>
                <w:sz w:val="16"/>
                <w:szCs w:val="16"/>
                <w:shd w:val="clear" w:color="auto" w:fill="FFFFFF"/>
                <w:lang w:val="es-419"/>
              </w:rPr>
              <w:t>(</w:t>
            </w:r>
            <w:proofErr w:type="spellStart"/>
            <w:r w:rsidRPr="001C2851">
              <w:rPr>
                <w:rFonts w:ascii="Lucida Console" w:eastAsia="Times New Roman" w:hAnsi="Lucida Console" w:cs="Times New Roman"/>
                <w:color w:val="000000"/>
                <w:sz w:val="16"/>
                <w:szCs w:val="16"/>
                <w:shd w:val="clear" w:color="auto" w:fill="FFFFFF"/>
                <w:lang w:val="es-419"/>
              </w:rPr>
              <w:t>data.isnull</w:t>
            </w:r>
            <w:proofErr w:type="spellEnd"/>
            <w:r w:rsidRPr="001C2851">
              <w:rPr>
                <w:rFonts w:ascii="Lucida Console" w:eastAsia="Times New Roman" w:hAnsi="Lucida Console" w:cs="Times New Roman"/>
                <w:color w:val="000000"/>
                <w:sz w:val="16"/>
                <w:szCs w:val="16"/>
                <w:shd w:val="clear" w:color="auto" w:fill="FFFFFF"/>
                <w:lang w:val="es-419"/>
              </w:rPr>
              <w:t>().</w:t>
            </w:r>
            <w:r w:rsidRPr="001C2851">
              <w:rPr>
                <w:rFonts w:ascii="Lucida Console" w:eastAsia="Times New Roman" w:hAnsi="Lucida Console" w:cs="Times New Roman"/>
                <w:color w:val="0000FF"/>
                <w:sz w:val="16"/>
                <w:szCs w:val="16"/>
                <w:lang w:val="es-419"/>
              </w:rPr>
              <w:t>sum</w:t>
            </w:r>
            <w:r w:rsidRPr="001C2851">
              <w:rPr>
                <w:rFonts w:ascii="Lucida Console" w:eastAsia="Times New Roman" w:hAnsi="Lucida Console" w:cs="Times New Roman"/>
                <w:color w:val="000000"/>
                <w:sz w:val="16"/>
                <w:szCs w:val="16"/>
                <w:shd w:val="clear" w:color="auto" w:fill="FFFFFF"/>
                <w:lang w:val="es-419"/>
              </w:rPr>
              <w:t xml:space="preserve">())  </w:t>
            </w:r>
            <w:r w:rsidRPr="001C2851">
              <w:rPr>
                <w:rFonts w:ascii="Lucida Console" w:eastAsia="Times New Roman" w:hAnsi="Lucida Console" w:cs="Times New Roman"/>
                <w:color w:val="008000"/>
                <w:sz w:val="16"/>
                <w:szCs w:val="16"/>
                <w:lang w:val="es-419"/>
              </w:rPr>
              <w:t># Muestra cuántos valores faltan en cada columna</w:t>
            </w:r>
          </w:p>
          <w:p w14:paraId="2B5C8BBC"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
          <w:p w14:paraId="18698164"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Eliminamos las filas que tienen valores faltantes</w:t>
            </w:r>
          </w:p>
          <w:p w14:paraId="2295A7DB"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Esto asegura que solo trabajemos con datos completos</w:t>
            </w:r>
          </w:p>
          <w:p w14:paraId="62553DD2"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0000"/>
                <w:sz w:val="16"/>
                <w:szCs w:val="16"/>
                <w:shd w:val="clear" w:color="auto" w:fill="FFFFFF"/>
                <w:lang w:val="es-419"/>
              </w:rPr>
              <w:t xml:space="preserve">data = </w:t>
            </w:r>
            <w:proofErr w:type="spellStart"/>
            <w:r w:rsidRPr="001C2851">
              <w:rPr>
                <w:rFonts w:ascii="Lucida Console" w:eastAsia="Times New Roman" w:hAnsi="Lucida Console" w:cs="Times New Roman"/>
                <w:color w:val="000000"/>
                <w:sz w:val="16"/>
                <w:szCs w:val="16"/>
                <w:shd w:val="clear" w:color="auto" w:fill="FFFFFF"/>
                <w:lang w:val="es-419"/>
              </w:rPr>
              <w:t>data.dropna</w:t>
            </w:r>
            <w:proofErr w:type="spellEnd"/>
            <w:r w:rsidRPr="001C2851">
              <w:rPr>
                <w:rFonts w:ascii="Lucida Console" w:eastAsia="Times New Roman" w:hAnsi="Lucida Console" w:cs="Times New Roman"/>
                <w:color w:val="000000"/>
                <w:sz w:val="16"/>
                <w:szCs w:val="16"/>
                <w:shd w:val="clear" w:color="auto" w:fill="FFFFFF"/>
                <w:lang w:val="es-419"/>
              </w:rPr>
              <w:t>()</w:t>
            </w:r>
          </w:p>
          <w:p w14:paraId="7B318324"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
          <w:p w14:paraId="358104D3"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Creamos una nueva columna llamada '</w:t>
            </w:r>
            <w:proofErr w:type="spellStart"/>
            <w:r w:rsidRPr="001C2851">
              <w:rPr>
                <w:rFonts w:ascii="Lucida Console" w:eastAsia="Times New Roman" w:hAnsi="Lucida Console" w:cs="Times New Roman"/>
                <w:color w:val="008000"/>
                <w:sz w:val="16"/>
                <w:szCs w:val="16"/>
                <w:lang w:val="es-419"/>
              </w:rPr>
              <w:t>Weight</w:t>
            </w:r>
            <w:proofErr w:type="spellEnd"/>
            <w:r w:rsidRPr="001C2851">
              <w:rPr>
                <w:rFonts w:ascii="Lucida Console" w:eastAsia="Times New Roman" w:hAnsi="Lucida Console" w:cs="Times New Roman"/>
                <w:color w:val="008000"/>
                <w:sz w:val="16"/>
                <w:szCs w:val="16"/>
                <w:lang w:val="es-419"/>
              </w:rPr>
              <w:t xml:space="preserve"> </w:t>
            </w:r>
            <w:proofErr w:type="spellStart"/>
            <w:r w:rsidRPr="001C2851">
              <w:rPr>
                <w:rFonts w:ascii="Lucida Console" w:eastAsia="Times New Roman" w:hAnsi="Lucida Console" w:cs="Times New Roman"/>
                <w:color w:val="008000"/>
                <w:sz w:val="16"/>
                <w:szCs w:val="16"/>
                <w:lang w:val="es-419"/>
              </w:rPr>
              <w:t>Loss</w:t>
            </w:r>
            <w:proofErr w:type="spellEnd"/>
            <w:r w:rsidRPr="001C2851">
              <w:rPr>
                <w:rFonts w:ascii="Lucida Console" w:eastAsia="Times New Roman" w:hAnsi="Lucida Console" w:cs="Times New Roman"/>
                <w:color w:val="008000"/>
                <w:sz w:val="16"/>
                <w:szCs w:val="16"/>
                <w:lang w:val="es-419"/>
              </w:rPr>
              <w:t xml:space="preserve"> (g)' (pérdida de peso en gramos)</w:t>
            </w:r>
          </w:p>
          <w:p w14:paraId="31A2D929"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Calculamos esta pérdida como la diferencia entre el peso inicial y el peso final del material</w:t>
            </w:r>
          </w:p>
          <w:p w14:paraId="4F71D0D0"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0000"/>
                <w:sz w:val="16"/>
                <w:szCs w:val="16"/>
                <w:shd w:val="clear" w:color="auto" w:fill="FFFFFF"/>
                <w:lang w:val="es-419"/>
              </w:rPr>
              <w:t>data[</w:t>
            </w:r>
            <w:r w:rsidRPr="001C2851">
              <w:rPr>
                <w:rFonts w:ascii="Lucida Console" w:eastAsia="Times New Roman" w:hAnsi="Lucida Console" w:cs="Times New Roman"/>
                <w:color w:val="A31515"/>
                <w:sz w:val="16"/>
                <w:szCs w:val="16"/>
                <w:lang w:val="es-419"/>
              </w:rPr>
              <w:t>'</w:t>
            </w:r>
            <w:proofErr w:type="spellStart"/>
            <w:r w:rsidRPr="001C2851">
              <w:rPr>
                <w:rFonts w:ascii="Lucida Console" w:eastAsia="Times New Roman" w:hAnsi="Lucida Console" w:cs="Times New Roman"/>
                <w:color w:val="A31515"/>
                <w:sz w:val="16"/>
                <w:szCs w:val="16"/>
                <w:lang w:val="es-419"/>
              </w:rPr>
              <w:t>Weight</w:t>
            </w:r>
            <w:proofErr w:type="spellEnd"/>
            <w:r w:rsidRPr="001C2851">
              <w:rPr>
                <w:rFonts w:ascii="Lucida Console" w:eastAsia="Times New Roman" w:hAnsi="Lucida Console" w:cs="Times New Roman"/>
                <w:color w:val="A31515"/>
                <w:sz w:val="16"/>
                <w:szCs w:val="16"/>
                <w:lang w:val="es-419"/>
              </w:rPr>
              <w:t xml:space="preserve"> </w:t>
            </w:r>
            <w:proofErr w:type="spellStart"/>
            <w:r w:rsidRPr="001C2851">
              <w:rPr>
                <w:rFonts w:ascii="Lucida Console" w:eastAsia="Times New Roman" w:hAnsi="Lucida Console" w:cs="Times New Roman"/>
                <w:color w:val="A31515"/>
                <w:sz w:val="16"/>
                <w:szCs w:val="16"/>
                <w:lang w:val="es-419"/>
              </w:rPr>
              <w:t>Loss</w:t>
            </w:r>
            <w:proofErr w:type="spellEnd"/>
            <w:r w:rsidRPr="001C2851">
              <w:rPr>
                <w:rFonts w:ascii="Lucida Console" w:eastAsia="Times New Roman" w:hAnsi="Lucida Console" w:cs="Times New Roman"/>
                <w:color w:val="A31515"/>
                <w:sz w:val="16"/>
                <w:szCs w:val="16"/>
                <w:lang w:val="es-419"/>
              </w:rPr>
              <w:t xml:space="preserve"> (g)'</w:t>
            </w:r>
            <w:r w:rsidRPr="001C2851">
              <w:rPr>
                <w:rFonts w:ascii="Lucida Console" w:eastAsia="Times New Roman" w:hAnsi="Lucida Console" w:cs="Times New Roman"/>
                <w:color w:val="000000"/>
                <w:sz w:val="16"/>
                <w:szCs w:val="16"/>
                <w:shd w:val="clear" w:color="auto" w:fill="FFFFFF"/>
                <w:lang w:val="es-419"/>
              </w:rPr>
              <w:t>] = data[</w:t>
            </w:r>
            <w:r w:rsidRPr="001C2851">
              <w:rPr>
                <w:rFonts w:ascii="Lucida Console" w:eastAsia="Times New Roman" w:hAnsi="Lucida Console" w:cs="Times New Roman"/>
                <w:color w:val="A31515"/>
                <w:sz w:val="16"/>
                <w:szCs w:val="16"/>
                <w:lang w:val="es-419"/>
              </w:rPr>
              <w:t>'</w:t>
            </w:r>
            <w:proofErr w:type="spellStart"/>
            <w:r w:rsidRPr="001C2851">
              <w:rPr>
                <w:rFonts w:ascii="Lucida Console" w:eastAsia="Times New Roman" w:hAnsi="Lucida Console" w:cs="Times New Roman"/>
                <w:color w:val="A31515"/>
                <w:sz w:val="16"/>
                <w:szCs w:val="16"/>
                <w:lang w:val="es-419"/>
              </w:rPr>
              <w:t>Weight</w:t>
            </w:r>
            <w:proofErr w:type="spellEnd"/>
            <w:r w:rsidRPr="001C2851">
              <w:rPr>
                <w:rFonts w:ascii="Lucida Console" w:eastAsia="Times New Roman" w:hAnsi="Lucida Console" w:cs="Times New Roman"/>
                <w:color w:val="A31515"/>
                <w:sz w:val="16"/>
                <w:szCs w:val="16"/>
                <w:lang w:val="es-419"/>
              </w:rPr>
              <w:t xml:space="preserve"> </w:t>
            </w:r>
            <w:proofErr w:type="spellStart"/>
            <w:r w:rsidRPr="001C2851">
              <w:rPr>
                <w:rFonts w:ascii="Lucida Console" w:eastAsia="Times New Roman" w:hAnsi="Lucida Console" w:cs="Times New Roman"/>
                <w:color w:val="A31515"/>
                <w:sz w:val="16"/>
                <w:szCs w:val="16"/>
                <w:lang w:val="es-419"/>
              </w:rPr>
              <w:t>of</w:t>
            </w:r>
            <w:proofErr w:type="spellEnd"/>
            <w:r w:rsidRPr="001C2851">
              <w:rPr>
                <w:rFonts w:ascii="Lucida Console" w:eastAsia="Times New Roman" w:hAnsi="Lucida Console" w:cs="Times New Roman"/>
                <w:color w:val="A31515"/>
                <w:sz w:val="16"/>
                <w:szCs w:val="16"/>
                <w:lang w:val="es-419"/>
              </w:rPr>
              <w:t xml:space="preserve"> </w:t>
            </w:r>
            <w:proofErr w:type="spellStart"/>
            <w:r w:rsidRPr="001C2851">
              <w:rPr>
                <w:rFonts w:ascii="Lucida Console" w:eastAsia="Times New Roman" w:hAnsi="Lucida Console" w:cs="Times New Roman"/>
                <w:color w:val="A31515"/>
                <w:sz w:val="16"/>
                <w:szCs w:val="16"/>
                <w:lang w:val="es-419"/>
              </w:rPr>
              <w:t>Bare</w:t>
            </w:r>
            <w:proofErr w:type="spellEnd"/>
            <w:r w:rsidRPr="001C2851">
              <w:rPr>
                <w:rFonts w:ascii="Lucida Console" w:eastAsia="Times New Roman" w:hAnsi="Lucida Console" w:cs="Times New Roman"/>
                <w:color w:val="A31515"/>
                <w:sz w:val="16"/>
                <w:szCs w:val="16"/>
                <w:lang w:val="es-419"/>
              </w:rPr>
              <w:t xml:space="preserve"> </w:t>
            </w:r>
            <w:proofErr w:type="spellStart"/>
            <w:r w:rsidRPr="001C2851">
              <w:rPr>
                <w:rFonts w:ascii="Lucida Console" w:eastAsia="Times New Roman" w:hAnsi="Lucida Console" w:cs="Times New Roman"/>
                <w:color w:val="A31515"/>
                <w:sz w:val="16"/>
                <w:szCs w:val="16"/>
                <w:lang w:val="es-419"/>
              </w:rPr>
              <w:t>Sepcimen</w:t>
            </w:r>
            <w:proofErr w:type="spellEnd"/>
            <w:r w:rsidRPr="001C2851">
              <w:rPr>
                <w:rFonts w:ascii="Lucida Console" w:eastAsia="Times New Roman" w:hAnsi="Lucida Console" w:cs="Times New Roman"/>
                <w:color w:val="A31515"/>
                <w:sz w:val="16"/>
                <w:szCs w:val="16"/>
                <w:lang w:val="es-419"/>
              </w:rPr>
              <w:t xml:space="preserve"> (g)'</w:t>
            </w:r>
            <w:r w:rsidRPr="001C2851">
              <w:rPr>
                <w:rFonts w:ascii="Lucida Console" w:eastAsia="Times New Roman" w:hAnsi="Lucida Console" w:cs="Times New Roman"/>
                <w:color w:val="000000"/>
                <w:sz w:val="16"/>
                <w:szCs w:val="16"/>
                <w:shd w:val="clear" w:color="auto" w:fill="FFFFFF"/>
                <w:lang w:val="es-419"/>
              </w:rPr>
              <w:t>] - data[</w:t>
            </w:r>
            <w:r w:rsidRPr="001C2851">
              <w:rPr>
                <w:rFonts w:ascii="Lucida Console" w:eastAsia="Times New Roman" w:hAnsi="Lucida Console" w:cs="Times New Roman"/>
                <w:color w:val="A31515"/>
                <w:sz w:val="16"/>
                <w:szCs w:val="16"/>
                <w:lang w:val="es-419"/>
              </w:rPr>
              <w:t>'</w:t>
            </w:r>
            <w:proofErr w:type="spellStart"/>
            <w:r w:rsidRPr="001C2851">
              <w:rPr>
                <w:rFonts w:ascii="Lucida Console" w:eastAsia="Times New Roman" w:hAnsi="Lucida Console" w:cs="Times New Roman"/>
                <w:color w:val="A31515"/>
                <w:sz w:val="16"/>
                <w:szCs w:val="16"/>
                <w:lang w:val="es-419"/>
              </w:rPr>
              <w:t>Weight</w:t>
            </w:r>
            <w:proofErr w:type="spellEnd"/>
            <w:r w:rsidRPr="001C2851">
              <w:rPr>
                <w:rFonts w:ascii="Lucida Console" w:eastAsia="Times New Roman" w:hAnsi="Lucida Console" w:cs="Times New Roman"/>
                <w:color w:val="A31515"/>
                <w:sz w:val="16"/>
                <w:szCs w:val="16"/>
                <w:lang w:val="es-419"/>
              </w:rPr>
              <w:t xml:space="preserve"> </w:t>
            </w:r>
            <w:proofErr w:type="spellStart"/>
            <w:r w:rsidRPr="001C2851">
              <w:rPr>
                <w:rFonts w:ascii="Lucida Console" w:eastAsia="Times New Roman" w:hAnsi="Lucida Console" w:cs="Times New Roman"/>
                <w:color w:val="A31515"/>
                <w:sz w:val="16"/>
                <w:szCs w:val="16"/>
                <w:lang w:val="es-419"/>
              </w:rPr>
              <w:t>of</w:t>
            </w:r>
            <w:proofErr w:type="spellEnd"/>
            <w:r w:rsidRPr="001C2851">
              <w:rPr>
                <w:rFonts w:ascii="Lucida Console" w:eastAsia="Times New Roman" w:hAnsi="Lucida Console" w:cs="Times New Roman"/>
                <w:color w:val="A31515"/>
                <w:sz w:val="16"/>
                <w:szCs w:val="16"/>
                <w:lang w:val="es-419"/>
              </w:rPr>
              <w:t xml:space="preserve"> </w:t>
            </w:r>
            <w:proofErr w:type="spellStart"/>
            <w:r w:rsidRPr="001C2851">
              <w:rPr>
                <w:rFonts w:ascii="Lucida Console" w:eastAsia="Times New Roman" w:hAnsi="Lucida Console" w:cs="Times New Roman"/>
                <w:color w:val="A31515"/>
                <w:sz w:val="16"/>
                <w:szCs w:val="16"/>
                <w:lang w:val="es-419"/>
              </w:rPr>
              <w:t>Coated</w:t>
            </w:r>
            <w:proofErr w:type="spellEnd"/>
            <w:r w:rsidRPr="001C2851">
              <w:rPr>
                <w:rFonts w:ascii="Lucida Console" w:eastAsia="Times New Roman" w:hAnsi="Lucida Console" w:cs="Times New Roman"/>
                <w:color w:val="A31515"/>
                <w:sz w:val="16"/>
                <w:szCs w:val="16"/>
                <w:lang w:val="es-419"/>
              </w:rPr>
              <w:t xml:space="preserve"> </w:t>
            </w:r>
            <w:proofErr w:type="spellStart"/>
            <w:r w:rsidRPr="001C2851">
              <w:rPr>
                <w:rFonts w:ascii="Lucida Console" w:eastAsia="Times New Roman" w:hAnsi="Lucida Console" w:cs="Times New Roman"/>
                <w:color w:val="A31515"/>
                <w:sz w:val="16"/>
                <w:szCs w:val="16"/>
                <w:lang w:val="es-419"/>
              </w:rPr>
              <w:t>Specimen</w:t>
            </w:r>
            <w:proofErr w:type="spellEnd"/>
            <w:r w:rsidRPr="001C2851">
              <w:rPr>
                <w:rFonts w:ascii="Lucida Console" w:eastAsia="Times New Roman" w:hAnsi="Lucida Console" w:cs="Times New Roman"/>
                <w:color w:val="A31515"/>
                <w:sz w:val="16"/>
                <w:szCs w:val="16"/>
                <w:lang w:val="es-419"/>
              </w:rPr>
              <w:t xml:space="preserve"> (g)'</w:t>
            </w:r>
            <w:r w:rsidRPr="001C2851">
              <w:rPr>
                <w:rFonts w:ascii="Lucida Console" w:eastAsia="Times New Roman" w:hAnsi="Lucida Console" w:cs="Times New Roman"/>
                <w:color w:val="000000"/>
                <w:sz w:val="16"/>
                <w:szCs w:val="16"/>
                <w:shd w:val="clear" w:color="auto" w:fill="FFFFFF"/>
                <w:lang w:val="es-419"/>
              </w:rPr>
              <w:t>]</w:t>
            </w:r>
          </w:p>
          <w:p w14:paraId="5C648A03"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
          <w:p w14:paraId="180F75C0"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Definimos las variables para el análisis:</w:t>
            </w:r>
          </w:p>
          <w:p w14:paraId="2425065E"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 '</w:t>
            </w:r>
            <w:proofErr w:type="spellStart"/>
            <w:r w:rsidRPr="001C2851">
              <w:rPr>
                <w:rFonts w:ascii="Lucida Console" w:eastAsia="Times New Roman" w:hAnsi="Lucida Console" w:cs="Times New Roman"/>
                <w:color w:val="008000"/>
                <w:sz w:val="16"/>
                <w:szCs w:val="16"/>
                <w:lang w:val="es-419"/>
              </w:rPr>
              <w:t>Days</w:t>
            </w:r>
            <w:proofErr w:type="spellEnd"/>
            <w:r w:rsidRPr="001C2851">
              <w:rPr>
                <w:rFonts w:ascii="Lucida Console" w:eastAsia="Times New Roman" w:hAnsi="Lucida Console" w:cs="Times New Roman"/>
                <w:color w:val="008000"/>
                <w:sz w:val="16"/>
                <w:szCs w:val="16"/>
                <w:lang w:val="es-419"/>
              </w:rPr>
              <w:t>' (días) será la variable independiente (X), es decir, el tiempo que el material estuvo expuesto</w:t>
            </w:r>
          </w:p>
          <w:p w14:paraId="3B71FFCB"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 '</w:t>
            </w:r>
            <w:proofErr w:type="spellStart"/>
            <w:r w:rsidRPr="001C2851">
              <w:rPr>
                <w:rFonts w:ascii="Lucida Console" w:eastAsia="Times New Roman" w:hAnsi="Lucida Console" w:cs="Times New Roman"/>
                <w:color w:val="008000"/>
                <w:sz w:val="16"/>
                <w:szCs w:val="16"/>
                <w:lang w:val="es-419"/>
              </w:rPr>
              <w:t>Weight</w:t>
            </w:r>
            <w:proofErr w:type="spellEnd"/>
            <w:r w:rsidRPr="001C2851">
              <w:rPr>
                <w:rFonts w:ascii="Lucida Console" w:eastAsia="Times New Roman" w:hAnsi="Lucida Console" w:cs="Times New Roman"/>
                <w:color w:val="008000"/>
                <w:sz w:val="16"/>
                <w:szCs w:val="16"/>
                <w:lang w:val="es-419"/>
              </w:rPr>
              <w:t xml:space="preserve"> </w:t>
            </w:r>
            <w:proofErr w:type="spellStart"/>
            <w:r w:rsidRPr="001C2851">
              <w:rPr>
                <w:rFonts w:ascii="Lucida Console" w:eastAsia="Times New Roman" w:hAnsi="Lucida Console" w:cs="Times New Roman"/>
                <w:color w:val="008000"/>
                <w:sz w:val="16"/>
                <w:szCs w:val="16"/>
                <w:lang w:val="es-419"/>
              </w:rPr>
              <w:t>Loss</w:t>
            </w:r>
            <w:proofErr w:type="spellEnd"/>
            <w:r w:rsidRPr="001C2851">
              <w:rPr>
                <w:rFonts w:ascii="Lucida Console" w:eastAsia="Times New Roman" w:hAnsi="Lucida Console" w:cs="Times New Roman"/>
                <w:color w:val="008000"/>
                <w:sz w:val="16"/>
                <w:szCs w:val="16"/>
                <w:lang w:val="es-419"/>
              </w:rPr>
              <w:t xml:space="preserve"> (g)' será la variable dependiente (y), es decir, cuánto peso perdió el material</w:t>
            </w:r>
          </w:p>
          <w:p w14:paraId="1F6ED8B4"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0000"/>
                <w:sz w:val="16"/>
                <w:szCs w:val="16"/>
                <w:shd w:val="clear" w:color="auto" w:fill="FFFFFF"/>
                <w:lang w:val="es-419"/>
              </w:rPr>
              <w:t>X = data[[</w:t>
            </w:r>
            <w:r w:rsidRPr="001C2851">
              <w:rPr>
                <w:rFonts w:ascii="Lucida Console" w:eastAsia="Times New Roman" w:hAnsi="Lucida Console" w:cs="Times New Roman"/>
                <w:color w:val="A31515"/>
                <w:sz w:val="16"/>
                <w:szCs w:val="16"/>
                <w:lang w:val="es-419"/>
              </w:rPr>
              <w:t>'</w:t>
            </w:r>
            <w:proofErr w:type="spellStart"/>
            <w:r w:rsidRPr="001C2851">
              <w:rPr>
                <w:rFonts w:ascii="Lucida Console" w:eastAsia="Times New Roman" w:hAnsi="Lucida Console" w:cs="Times New Roman"/>
                <w:color w:val="A31515"/>
                <w:sz w:val="16"/>
                <w:szCs w:val="16"/>
                <w:lang w:val="es-419"/>
              </w:rPr>
              <w:t>Days</w:t>
            </w:r>
            <w:proofErr w:type="spellEnd"/>
            <w:r w:rsidRPr="001C2851">
              <w:rPr>
                <w:rFonts w:ascii="Lucida Console" w:eastAsia="Times New Roman" w:hAnsi="Lucida Console" w:cs="Times New Roman"/>
                <w:color w:val="A31515"/>
                <w:sz w:val="16"/>
                <w:szCs w:val="16"/>
                <w:lang w:val="es-419"/>
              </w:rPr>
              <w:t>'</w:t>
            </w:r>
            <w:r w:rsidRPr="001C2851">
              <w:rPr>
                <w:rFonts w:ascii="Lucida Console" w:eastAsia="Times New Roman" w:hAnsi="Lucida Console" w:cs="Times New Roman"/>
                <w:color w:val="000000"/>
                <w:sz w:val="16"/>
                <w:szCs w:val="16"/>
                <w:shd w:val="clear" w:color="auto" w:fill="FFFFFF"/>
                <w:lang w:val="es-419"/>
              </w:rPr>
              <w:t xml:space="preserve">]]  </w:t>
            </w:r>
            <w:r w:rsidRPr="001C2851">
              <w:rPr>
                <w:rFonts w:ascii="Lucida Console" w:eastAsia="Times New Roman" w:hAnsi="Lucida Console" w:cs="Times New Roman"/>
                <w:color w:val="008000"/>
                <w:sz w:val="16"/>
                <w:szCs w:val="16"/>
                <w:lang w:val="es-419"/>
              </w:rPr>
              <w:t># Variable independiente (entrada del modelo)</w:t>
            </w:r>
          </w:p>
          <w:p w14:paraId="7A7C2F94"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0000"/>
                <w:sz w:val="16"/>
                <w:szCs w:val="16"/>
                <w:shd w:val="clear" w:color="auto" w:fill="FFFFFF"/>
                <w:lang w:val="es-419"/>
              </w:rPr>
              <w:t>y = data[</w:t>
            </w:r>
            <w:r w:rsidRPr="001C2851">
              <w:rPr>
                <w:rFonts w:ascii="Lucida Console" w:eastAsia="Times New Roman" w:hAnsi="Lucida Console" w:cs="Times New Roman"/>
                <w:color w:val="A31515"/>
                <w:sz w:val="16"/>
                <w:szCs w:val="16"/>
                <w:lang w:val="es-419"/>
              </w:rPr>
              <w:t>'</w:t>
            </w:r>
            <w:proofErr w:type="spellStart"/>
            <w:r w:rsidRPr="001C2851">
              <w:rPr>
                <w:rFonts w:ascii="Lucida Console" w:eastAsia="Times New Roman" w:hAnsi="Lucida Console" w:cs="Times New Roman"/>
                <w:color w:val="A31515"/>
                <w:sz w:val="16"/>
                <w:szCs w:val="16"/>
                <w:lang w:val="es-419"/>
              </w:rPr>
              <w:t>Weight</w:t>
            </w:r>
            <w:proofErr w:type="spellEnd"/>
            <w:r w:rsidRPr="001C2851">
              <w:rPr>
                <w:rFonts w:ascii="Lucida Console" w:eastAsia="Times New Roman" w:hAnsi="Lucida Console" w:cs="Times New Roman"/>
                <w:color w:val="A31515"/>
                <w:sz w:val="16"/>
                <w:szCs w:val="16"/>
                <w:lang w:val="es-419"/>
              </w:rPr>
              <w:t xml:space="preserve"> </w:t>
            </w:r>
            <w:proofErr w:type="spellStart"/>
            <w:r w:rsidRPr="001C2851">
              <w:rPr>
                <w:rFonts w:ascii="Lucida Console" w:eastAsia="Times New Roman" w:hAnsi="Lucida Console" w:cs="Times New Roman"/>
                <w:color w:val="A31515"/>
                <w:sz w:val="16"/>
                <w:szCs w:val="16"/>
                <w:lang w:val="es-419"/>
              </w:rPr>
              <w:t>Loss</w:t>
            </w:r>
            <w:proofErr w:type="spellEnd"/>
            <w:r w:rsidRPr="001C2851">
              <w:rPr>
                <w:rFonts w:ascii="Lucida Console" w:eastAsia="Times New Roman" w:hAnsi="Lucida Console" w:cs="Times New Roman"/>
                <w:color w:val="A31515"/>
                <w:sz w:val="16"/>
                <w:szCs w:val="16"/>
                <w:lang w:val="es-419"/>
              </w:rPr>
              <w:t xml:space="preserve"> (g)'</w:t>
            </w:r>
            <w:r w:rsidRPr="001C2851">
              <w:rPr>
                <w:rFonts w:ascii="Lucida Console" w:eastAsia="Times New Roman" w:hAnsi="Lucida Console" w:cs="Times New Roman"/>
                <w:color w:val="000000"/>
                <w:sz w:val="16"/>
                <w:szCs w:val="16"/>
                <w:shd w:val="clear" w:color="auto" w:fill="FFFFFF"/>
                <w:lang w:val="es-419"/>
              </w:rPr>
              <w:t xml:space="preserve">]  </w:t>
            </w:r>
            <w:r w:rsidRPr="001C2851">
              <w:rPr>
                <w:rFonts w:ascii="Lucida Console" w:eastAsia="Times New Roman" w:hAnsi="Lucida Console" w:cs="Times New Roman"/>
                <w:color w:val="008000"/>
                <w:sz w:val="16"/>
                <w:szCs w:val="16"/>
                <w:lang w:val="es-419"/>
              </w:rPr>
              <w:t># Variable dependiente (salida del modelo)</w:t>
            </w:r>
          </w:p>
          <w:p w14:paraId="093A37D5"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
          <w:p w14:paraId="197C8B9F"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Dividimos los datos en dos partes:</w:t>
            </w:r>
          </w:p>
          <w:p w14:paraId="5A0510CD"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 Datos de entrenamiento (80%): para que el modelo aprenda</w:t>
            </w:r>
          </w:p>
          <w:p w14:paraId="0F62719A"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 Datos de prueba (20%): para evaluar qué tan bien funciona el modelo</w:t>
            </w:r>
          </w:p>
          <w:p w14:paraId="4EACCE5A"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00"/>
                <w:sz w:val="16"/>
                <w:szCs w:val="16"/>
                <w:shd w:val="clear" w:color="auto" w:fill="FFFFFF"/>
                <w:lang w:val="es-419"/>
              </w:rPr>
              <w:t>X_train</w:t>
            </w:r>
            <w:proofErr w:type="spellEnd"/>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X_test</w:t>
            </w:r>
            <w:proofErr w:type="spellEnd"/>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y_train</w:t>
            </w:r>
            <w:proofErr w:type="spellEnd"/>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y_test</w:t>
            </w:r>
            <w:proofErr w:type="spellEnd"/>
            <w:r w:rsidRPr="001C2851">
              <w:rPr>
                <w:rFonts w:ascii="Lucida Console" w:eastAsia="Times New Roman" w:hAnsi="Lucida Console" w:cs="Times New Roman"/>
                <w:color w:val="000000"/>
                <w:sz w:val="16"/>
                <w:szCs w:val="16"/>
                <w:shd w:val="clear" w:color="auto" w:fill="FFFFFF"/>
                <w:lang w:val="es-419"/>
              </w:rPr>
              <w:t xml:space="preserve"> = </w:t>
            </w:r>
            <w:proofErr w:type="spellStart"/>
            <w:r w:rsidRPr="001C2851">
              <w:rPr>
                <w:rFonts w:ascii="Lucida Console" w:eastAsia="Times New Roman" w:hAnsi="Lucida Console" w:cs="Times New Roman"/>
                <w:color w:val="000000"/>
                <w:sz w:val="16"/>
                <w:szCs w:val="16"/>
                <w:shd w:val="clear" w:color="auto" w:fill="FFFFFF"/>
                <w:lang w:val="es-419"/>
              </w:rPr>
              <w:t>train_test_split</w:t>
            </w:r>
            <w:proofErr w:type="spellEnd"/>
            <w:r w:rsidRPr="001C2851">
              <w:rPr>
                <w:rFonts w:ascii="Lucida Console" w:eastAsia="Times New Roman" w:hAnsi="Lucida Console" w:cs="Times New Roman"/>
                <w:color w:val="000000"/>
                <w:sz w:val="16"/>
                <w:szCs w:val="16"/>
                <w:shd w:val="clear" w:color="auto" w:fill="FFFFFF"/>
                <w:lang w:val="es-419"/>
              </w:rPr>
              <w:t xml:space="preserve">(X, y, </w:t>
            </w:r>
            <w:proofErr w:type="spellStart"/>
            <w:r w:rsidRPr="001C2851">
              <w:rPr>
                <w:rFonts w:ascii="Lucida Console" w:eastAsia="Times New Roman" w:hAnsi="Lucida Console" w:cs="Times New Roman"/>
                <w:color w:val="000000"/>
                <w:sz w:val="16"/>
                <w:szCs w:val="16"/>
                <w:shd w:val="clear" w:color="auto" w:fill="FFFFFF"/>
                <w:lang w:val="es-419"/>
              </w:rPr>
              <w:t>test_size</w:t>
            </w:r>
            <w:proofErr w:type="spellEnd"/>
            <w:r w:rsidRPr="001C2851">
              <w:rPr>
                <w:rFonts w:ascii="Lucida Console" w:eastAsia="Times New Roman" w:hAnsi="Lucida Console" w:cs="Times New Roman"/>
                <w:color w:val="000000"/>
                <w:sz w:val="16"/>
                <w:szCs w:val="16"/>
                <w:shd w:val="clear" w:color="auto" w:fill="FFFFFF"/>
                <w:lang w:val="es-419"/>
              </w:rPr>
              <w:t>=</w:t>
            </w:r>
            <w:r w:rsidRPr="001C2851">
              <w:rPr>
                <w:rFonts w:ascii="Lucida Console" w:eastAsia="Times New Roman" w:hAnsi="Lucida Console" w:cs="Times New Roman"/>
                <w:color w:val="000000"/>
                <w:sz w:val="16"/>
                <w:szCs w:val="16"/>
                <w:lang w:val="es-419"/>
              </w:rPr>
              <w:t>0.2</w:t>
            </w:r>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random_state</w:t>
            </w:r>
            <w:proofErr w:type="spellEnd"/>
            <w:r w:rsidRPr="001C2851">
              <w:rPr>
                <w:rFonts w:ascii="Lucida Console" w:eastAsia="Times New Roman" w:hAnsi="Lucida Console" w:cs="Times New Roman"/>
                <w:color w:val="000000"/>
                <w:sz w:val="16"/>
                <w:szCs w:val="16"/>
                <w:shd w:val="clear" w:color="auto" w:fill="FFFFFF"/>
                <w:lang w:val="es-419"/>
              </w:rPr>
              <w:t>=</w:t>
            </w:r>
            <w:r w:rsidRPr="001C2851">
              <w:rPr>
                <w:rFonts w:ascii="Lucida Console" w:eastAsia="Times New Roman" w:hAnsi="Lucida Console" w:cs="Times New Roman"/>
                <w:color w:val="000000"/>
                <w:sz w:val="16"/>
                <w:szCs w:val="16"/>
                <w:lang w:val="es-419"/>
              </w:rPr>
              <w:t>42</w:t>
            </w:r>
            <w:r w:rsidRPr="001C2851">
              <w:rPr>
                <w:rFonts w:ascii="Lucida Console" w:eastAsia="Times New Roman" w:hAnsi="Lucida Console" w:cs="Times New Roman"/>
                <w:color w:val="000000"/>
                <w:sz w:val="16"/>
                <w:szCs w:val="16"/>
                <w:shd w:val="clear" w:color="auto" w:fill="FFFFFF"/>
                <w:lang w:val="es-419"/>
              </w:rPr>
              <w:t>)</w:t>
            </w:r>
          </w:p>
          <w:p w14:paraId="56752F61"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
          <w:p w14:paraId="68A79086"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Creamos un modelo de regresión lineal</w:t>
            </w:r>
          </w:p>
          <w:p w14:paraId="7F606148"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Este modelo intenta encontrar una línea recta que relacione el tiempo (días) con la pérdida de peso</w:t>
            </w:r>
          </w:p>
          <w:p w14:paraId="2F8109FB"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00"/>
                <w:sz w:val="16"/>
                <w:szCs w:val="16"/>
                <w:shd w:val="clear" w:color="auto" w:fill="FFFFFF"/>
                <w:lang w:val="es-419"/>
              </w:rPr>
              <w:t>model</w:t>
            </w:r>
            <w:proofErr w:type="spellEnd"/>
            <w:r w:rsidRPr="001C2851">
              <w:rPr>
                <w:rFonts w:ascii="Lucida Console" w:eastAsia="Times New Roman" w:hAnsi="Lucida Console" w:cs="Times New Roman"/>
                <w:color w:val="000000"/>
                <w:sz w:val="16"/>
                <w:szCs w:val="16"/>
                <w:shd w:val="clear" w:color="auto" w:fill="FFFFFF"/>
                <w:lang w:val="es-419"/>
              </w:rPr>
              <w:t xml:space="preserve"> = </w:t>
            </w:r>
            <w:proofErr w:type="spellStart"/>
            <w:r w:rsidRPr="001C2851">
              <w:rPr>
                <w:rFonts w:ascii="Lucida Console" w:eastAsia="Times New Roman" w:hAnsi="Lucida Console" w:cs="Times New Roman"/>
                <w:color w:val="000000"/>
                <w:sz w:val="16"/>
                <w:szCs w:val="16"/>
                <w:shd w:val="clear" w:color="auto" w:fill="FFFFFF"/>
                <w:lang w:val="es-419"/>
              </w:rPr>
              <w:t>LinearRegression</w:t>
            </w:r>
            <w:proofErr w:type="spellEnd"/>
            <w:r w:rsidRPr="001C2851">
              <w:rPr>
                <w:rFonts w:ascii="Lucida Console" w:eastAsia="Times New Roman" w:hAnsi="Lucida Console" w:cs="Times New Roman"/>
                <w:color w:val="000000"/>
                <w:sz w:val="16"/>
                <w:szCs w:val="16"/>
                <w:shd w:val="clear" w:color="auto" w:fill="FFFFFF"/>
                <w:lang w:val="es-419"/>
              </w:rPr>
              <w:t>()</w:t>
            </w:r>
          </w:p>
          <w:p w14:paraId="0468C1B9"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
          <w:p w14:paraId="41DC7A06"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Entrenamos el modelo usando los datos de entrenamiento</w:t>
            </w:r>
          </w:p>
          <w:p w14:paraId="42420B46"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Aquí, el modelo aprende la relación entre el tiempo y la pérdida de peso</w:t>
            </w:r>
          </w:p>
          <w:p w14:paraId="7AB76720"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00"/>
                <w:sz w:val="16"/>
                <w:szCs w:val="16"/>
                <w:shd w:val="clear" w:color="auto" w:fill="FFFFFF"/>
                <w:lang w:val="es-419"/>
              </w:rPr>
              <w:t>model.fit</w:t>
            </w:r>
            <w:proofErr w:type="spellEnd"/>
            <w:r w:rsidRPr="001C2851">
              <w:rPr>
                <w:rFonts w:ascii="Lucida Console" w:eastAsia="Times New Roman" w:hAnsi="Lucida Console" w:cs="Times New Roman"/>
                <w:color w:val="000000"/>
                <w:sz w:val="16"/>
                <w:szCs w:val="16"/>
                <w:shd w:val="clear" w:color="auto" w:fill="FFFFFF"/>
                <w:lang w:val="es-419"/>
              </w:rPr>
              <w:t>(</w:t>
            </w:r>
            <w:proofErr w:type="spellStart"/>
            <w:r w:rsidRPr="001C2851">
              <w:rPr>
                <w:rFonts w:ascii="Lucida Console" w:eastAsia="Times New Roman" w:hAnsi="Lucida Console" w:cs="Times New Roman"/>
                <w:color w:val="000000"/>
                <w:sz w:val="16"/>
                <w:szCs w:val="16"/>
                <w:shd w:val="clear" w:color="auto" w:fill="FFFFFF"/>
                <w:lang w:val="es-419"/>
              </w:rPr>
              <w:t>X_train</w:t>
            </w:r>
            <w:proofErr w:type="spellEnd"/>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y_train</w:t>
            </w:r>
            <w:proofErr w:type="spellEnd"/>
            <w:r w:rsidRPr="001C2851">
              <w:rPr>
                <w:rFonts w:ascii="Lucida Console" w:eastAsia="Times New Roman" w:hAnsi="Lucida Console" w:cs="Times New Roman"/>
                <w:color w:val="000000"/>
                <w:sz w:val="16"/>
                <w:szCs w:val="16"/>
                <w:shd w:val="clear" w:color="auto" w:fill="FFFFFF"/>
                <w:lang w:val="es-419"/>
              </w:rPr>
              <w:t>)</w:t>
            </w:r>
          </w:p>
          <w:p w14:paraId="68FC29A3"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
          <w:p w14:paraId="2CD64B86"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Usamos el modelo entrenado para hacer predicciones sobre los datos de prueba</w:t>
            </w:r>
          </w:p>
          <w:p w14:paraId="341C3071"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Esto nos dice qué tan bien el modelo puede predecir la pérdida de peso en datos que no ha visto antes</w:t>
            </w:r>
          </w:p>
          <w:p w14:paraId="387B33F2"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00"/>
                <w:sz w:val="16"/>
                <w:szCs w:val="16"/>
                <w:shd w:val="clear" w:color="auto" w:fill="FFFFFF"/>
                <w:lang w:val="es-419"/>
              </w:rPr>
              <w:t>y_pred</w:t>
            </w:r>
            <w:proofErr w:type="spellEnd"/>
            <w:r w:rsidRPr="001C2851">
              <w:rPr>
                <w:rFonts w:ascii="Lucida Console" w:eastAsia="Times New Roman" w:hAnsi="Lucida Console" w:cs="Times New Roman"/>
                <w:color w:val="000000"/>
                <w:sz w:val="16"/>
                <w:szCs w:val="16"/>
                <w:shd w:val="clear" w:color="auto" w:fill="FFFFFF"/>
                <w:lang w:val="es-419"/>
              </w:rPr>
              <w:t xml:space="preserve"> = </w:t>
            </w:r>
            <w:proofErr w:type="spellStart"/>
            <w:r w:rsidRPr="001C2851">
              <w:rPr>
                <w:rFonts w:ascii="Lucida Console" w:eastAsia="Times New Roman" w:hAnsi="Lucida Console" w:cs="Times New Roman"/>
                <w:color w:val="000000"/>
                <w:sz w:val="16"/>
                <w:szCs w:val="16"/>
                <w:shd w:val="clear" w:color="auto" w:fill="FFFFFF"/>
                <w:lang w:val="es-419"/>
              </w:rPr>
              <w:t>model.predict</w:t>
            </w:r>
            <w:proofErr w:type="spellEnd"/>
            <w:r w:rsidRPr="001C2851">
              <w:rPr>
                <w:rFonts w:ascii="Lucida Console" w:eastAsia="Times New Roman" w:hAnsi="Lucida Console" w:cs="Times New Roman"/>
                <w:color w:val="000000"/>
                <w:sz w:val="16"/>
                <w:szCs w:val="16"/>
                <w:shd w:val="clear" w:color="auto" w:fill="FFFFFF"/>
                <w:lang w:val="es-419"/>
              </w:rPr>
              <w:t>(</w:t>
            </w:r>
            <w:proofErr w:type="spellStart"/>
            <w:r w:rsidRPr="001C2851">
              <w:rPr>
                <w:rFonts w:ascii="Lucida Console" w:eastAsia="Times New Roman" w:hAnsi="Lucida Console" w:cs="Times New Roman"/>
                <w:color w:val="000000"/>
                <w:sz w:val="16"/>
                <w:szCs w:val="16"/>
                <w:shd w:val="clear" w:color="auto" w:fill="FFFFFF"/>
                <w:lang w:val="es-419"/>
              </w:rPr>
              <w:t>X_test</w:t>
            </w:r>
            <w:proofErr w:type="spellEnd"/>
            <w:r w:rsidRPr="001C2851">
              <w:rPr>
                <w:rFonts w:ascii="Lucida Console" w:eastAsia="Times New Roman" w:hAnsi="Lucida Console" w:cs="Times New Roman"/>
                <w:color w:val="000000"/>
                <w:sz w:val="16"/>
                <w:szCs w:val="16"/>
                <w:shd w:val="clear" w:color="auto" w:fill="FFFFFF"/>
                <w:lang w:val="es-419"/>
              </w:rPr>
              <w:t>)</w:t>
            </w:r>
          </w:p>
          <w:p w14:paraId="69849D09"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
          <w:p w14:paraId="1F893F1C"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Calculamos métricas para evaluar el rendimiento del modelo:</w:t>
            </w:r>
          </w:p>
          <w:p w14:paraId="6F46CAAB"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lastRenderedPageBreak/>
              <w:t># - MSE (Error Cuadrático Medio): mide el promedio de los errores al cuadrado (valores predichos vs. reales)</w:t>
            </w:r>
          </w:p>
          <w:p w14:paraId="09D9F67D"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 MAE (Error Absoluto Medio): mide el promedio de las diferencias absolutas entre valores predichos y reales</w:t>
            </w:r>
          </w:p>
          <w:p w14:paraId="09D1D056"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 R² (Coeficiente de Determinación): mide qué tan bien el modelo explica la variabilidad de los datos</w:t>
            </w:r>
          </w:p>
          <w:p w14:paraId="51322C30"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00"/>
                <w:sz w:val="16"/>
                <w:szCs w:val="16"/>
                <w:shd w:val="clear" w:color="auto" w:fill="FFFFFF"/>
                <w:lang w:val="es-419"/>
              </w:rPr>
              <w:t>mse</w:t>
            </w:r>
            <w:proofErr w:type="spellEnd"/>
            <w:r w:rsidRPr="001C2851">
              <w:rPr>
                <w:rFonts w:ascii="Lucida Console" w:eastAsia="Times New Roman" w:hAnsi="Lucida Console" w:cs="Times New Roman"/>
                <w:color w:val="000000"/>
                <w:sz w:val="16"/>
                <w:szCs w:val="16"/>
                <w:shd w:val="clear" w:color="auto" w:fill="FFFFFF"/>
                <w:lang w:val="es-419"/>
              </w:rPr>
              <w:t xml:space="preserve"> = </w:t>
            </w:r>
            <w:proofErr w:type="spellStart"/>
            <w:r w:rsidRPr="001C2851">
              <w:rPr>
                <w:rFonts w:ascii="Lucida Console" w:eastAsia="Times New Roman" w:hAnsi="Lucida Console" w:cs="Times New Roman"/>
                <w:color w:val="000000"/>
                <w:sz w:val="16"/>
                <w:szCs w:val="16"/>
                <w:shd w:val="clear" w:color="auto" w:fill="FFFFFF"/>
                <w:lang w:val="es-419"/>
              </w:rPr>
              <w:t>mean_squared_error</w:t>
            </w:r>
            <w:proofErr w:type="spellEnd"/>
            <w:r w:rsidRPr="001C2851">
              <w:rPr>
                <w:rFonts w:ascii="Lucida Console" w:eastAsia="Times New Roman" w:hAnsi="Lucida Console" w:cs="Times New Roman"/>
                <w:color w:val="000000"/>
                <w:sz w:val="16"/>
                <w:szCs w:val="16"/>
                <w:shd w:val="clear" w:color="auto" w:fill="FFFFFF"/>
                <w:lang w:val="es-419"/>
              </w:rPr>
              <w:t>(</w:t>
            </w:r>
            <w:proofErr w:type="spellStart"/>
            <w:r w:rsidRPr="001C2851">
              <w:rPr>
                <w:rFonts w:ascii="Lucida Console" w:eastAsia="Times New Roman" w:hAnsi="Lucida Console" w:cs="Times New Roman"/>
                <w:color w:val="000000"/>
                <w:sz w:val="16"/>
                <w:szCs w:val="16"/>
                <w:shd w:val="clear" w:color="auto" w:fill="FFFFFF"/>
                <w:lang w:val="es-419"/>
              </w:rPr>
              <w:t>y_test</w:t>
            </w:r>
            <w:proofErr w:type="spellEnd"/>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y_pred</w:t>
            </w:r>
            <w:proofErr w:type="spellEnd"/>
            <w:r w:rsidRPr="001C2851">
              <w:rPr>
                <w:rFonts w:ascii="Lucida Console" w:eastAsia="Times New Roman" w:hAnsi="Lucida Console" w:cs="Times New Roman"/>
                <w:color w:val="000000"/>
                <w:sz w:val="16"/>
                <w:szCs w:val="16"/>
                <w:shd w:val="clear" w:color="auto" w:fill="FFFFFF"/>
                <w:lang w:val="es-419"/>
              </w:rPr>
              <w:t>)</w:t>
            </w:r>
          </w:p>
          <w:p w14:paraId="0CD60914"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0000"/>
                <w:sz w:val="16"/>
                <w:szCs w:val="16"/>
                <w:shd w:val="clear" w:color="auto" w:fill="FFFFFF"/>
                <w:lang w:val="es-419"/>
              </w:rPr>
              <w:t xml:space="preserve">mae = </w:t>
            </w:r>
            <w:proofErr w:type="spellStart"/>
            <w:r w:rsidRPr="001C2851">
              <w:rPr>
                <w:rFonts w:ascii="Lucida Console" w:eastAsia="Times New Roman" w:hAnsi="Lucida Console" w:cs="Times New Roman"/>
                <w:color w:val="000000"/>
                <w:sz w:val="16"/>
                <w:szCs w:val="16"/>
                <w:shd w:val="clear" w:color="auto" w:fill="FFFFFF"/>
                <w:lang w:val="es-419"/>
              </w:rPr>
              <w:t>mean_absolute_error</w:t>
            </w:r>
            <w:proofErr w:type="spellEnd"/>
            <w:r w:rsidRPr="001C2851">
              <w:rPr>
                <w:rFonts w:ascii="Lucida Console" w:eastAsia="Times New Roman" w:hAnsi="Lucida Console" w:cs="Times New Roman"/>
                <w:color w:val="000000"/>
                <w:sz w:val="16"/>
                <w:szCs w:val="16"/>
                <w:shd w:val="clear" w:color="auto" w:fill="FFFFFF"/>
                <w:lang w:val="es-419"/>
              </w:rPr>
              <w:t>(</w:t>
            </w:r>
            <w:proofErr w:type="spellStart"/>
            <w:r w:rsidRPr="001C2851">
              <w:rPr>
                <w:rFonts w:ascii="Lucida Console" w:eastAsia="Times New Roman" w:hAnsi="Lucida Console" w:cs="Times New Roman"/>
                <w:color w:val="000000"/>
                <w:sz w:val="16"/>
                <w:szCs w:val="16"/>
                <w:shd w:val="clear" w:color="auto" w:fill="FFFFFF"/>
                <w:lang w:val="es-419"/>
              </w:rPr>
              <w:t>y_test</w:t>
            </w:r>
            <w:proofErr w:type="spellEnd"/>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y_pred</w:t>
            </w:r>
            <w:proofErr w:type="spellEnd"/>
            <w:r w:rsidRPr="001C2851">
              <w:rPr>
                <w:rFonts w:ascii="Lucida Console" w:eastAsia="Times New Roman" w:hAnsi="Lucida Console" w:cs="Times New Roman"/>
                <w:color w:val="000000"/>
                <w:sz w:val="16"/>
                <w:szCs w:val="16"/>
                <w:shd w:val="clear" w:color="auto" w:fill="FFFFFF"/>
                <w:lang w:val="es-419"/>
              </w:rPr>
              <w:t>)</w:t>
            </w:r>
          </w:p>
          <w:p w14:paraId="0A26FD5D"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0000"/>
                <w:sz w:val="16"/>
                <w:szCs w:val="16"/>
                <w:shd w:val="clear" w:color="auto" w:fill="FFFFFF"/>
                <w:lang w:val="es-419"/>
              </w:rPr>
              <w:t>r2 = r2_score(</w:t>
            </w:r>
            <w:proofErr w:type="spellStart"/>
            <w:r w:rsidRPr="001C2851">
              <w:rPr>
                <w:rFonts w:ascii="Lucida Console" w:eastAsia="Times New Roman" w:hAnsi="Lucida Console" w:cs="Times New Roman"/>
                <w:color w:val="000000"/>
                <w:sz w:val="16"/>
                <w:szCs w:val="16"/>
                <w:shd w:val="clear" w:color="auto" w:fill="FFFFFF"/>
                <w:lang w:val="es-419"/>
              </w:rPr>
              <w:t>y_test</w:t>
            </w:r>
            <w:proofErr w:type="spellEnd"/>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y_pred</w:t>
            </w:r>
            <w:proofErr w:type="spellEnd"/>
            <w:r w:rsidRPr="001C2851">
              <w:rPr>
                <w:rFonts w:ascii="Lucida Console" w:eastAsia="Times New Roman" w:hAnsi="Lucida Console" w:cs="Times New Roman"/>
                <w:color w:val="000000"/>
                <w:sz w:val="16"/>
                <w:szCs w:val="16"/>
                <w:shd w:val="clear" w:color="auto" w:fill="FFFFFF"/>
                <w:lang w:val="es-419"/>
              </w:rPr>
              <w:t>)</w:t>
            </w:r>
          </w:p>
          <w:p w14:paraId="14D29C00"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
          <w:p w14:paraId="6EB75CDA"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Mostramos las métricas en la consola para entender el rendimiento del modelo</w:t>
            </w:r>
          </w:p>
          <w:p w14:paraId="0B720186"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FF"/>
                <w:sz w:val="16"/>
                <w:szCs w:val="16"/>
                <w:lang w:val="es-419"/>
              </w:rPr>
              <w:t>print</w:t>
            </w:r>
            <w:proofErr w:type="spellEnd"/>
            <w:r w:rsidRPr="001C2851">
              <w:rPr>
                <w:rFonts w:ascii="Lucida Console" w:eastAsia="Times New Roman" w:hAnsi="Lucida Console" w:cs="Times New Roman"/>
                <w:color w:val="000000"/>
                <w:sz w:val="16"/>
                <w:szCs w:val="16"/>
                <w:shd w:val="clear" w:color="auto" w:fill="FFFFFF"/>
                <w:lang w:val="es-419"/>
              </w:rPr>
              <w:t>(</w:t>
            </w:r>
            <w:r w:rsidRPr="001C2851">
              <w:rPr>
                <w:rFonts w:ascii="Lucida Console" w:eastAsia="Times New Roman" w:hAnsi="Lucida Console" w:cs="Times New Roman"/>
                <w:color w:val="A31515"/>
                <w:sz w:val="16"/>
                <w:szCs w:val="16"/>
                <w:lang w:val="es-419"/>
              </w:rPr>
              <w:t>"\</w:t>
            </w:r>
            <w:proofErr w:type="spellStart"/>
            <w:r w:rsidRPr="001C2851">
              <w:rPr>
                <w:rFonts w:ascii="Lucida Console" w:eastAsia="Times New Roman" w:hAnsi="Lucida Console" w:cs="Times New Roman"/>
                <w:color w:val="A31515"/>
                <w:sz w:val="16"/>
                <w:szCs w:val="16"/>
                <w:lang w:val="es-419"/>
              </w:rPr>
              <w:t>nMétricas</w:t>
            </w:r>
            <w:proofErr w:type="spellEnd"/>
            <w:r w:rsidRPr="001C2851">
              <w:rPr>
                <w:rFonts w:ascii="Lucida Console" w:eastAsia="Times New Roman" w:hAnsi="Lucida Console" w:cs="Times New Roman"/>
                <w:color w:val="A31515"/>
                <w:sz w:val="16"/>
                <w:szCs w:val="16"/>
                <w:lang w:val="es-419"/>
              </w:rPr>
              <w:t xml:space="preserve"> de evaluación del modelo:"</w:t>
            </w:r>
            <w:r w:rsidRPr="001C2851">
              <w:rPr>
                <w:rFonts w:ascii="Lucida Console" w:eastAsia="Times New Roman" w:hAnsi="Lucida Console" w:cs="Times New Roman"/>
                <w:color w:val="000000"/>
                <w:sz w:val="16"/>
                <w:szCs w:val="16"/>
                <w:shd w:val="clear" w:color="auto" w:fill="FFFFFF"/>
                <w:lang w:val="es-419"/>
              </w:rPr>
              <w:t>)</w:t>
            </w:r>
          </w:p>
          <w:p w14:paraId="2FB11B91"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FF"/>
                <w:sz w:val="16"/>
                <w:szCs w:val="16"/>
                <w:lang w:val="es-419"/>
              </w:rPr>
              <w:t>print</w:t>
            </w:r>
            <w:proofErr w:type="spellEnd"/>
            <w:r w:rsidRPr="001C2851">
              <w:rPr>
                <w:rFonts w:ascii="Lucida Console" w:eastAsia="Times New Roman" w:hAnsi="Lucida Console" w:cs="Times New Roman"/>
                <w:color w:val="000000"/>
                <w:sz w:val="16"/>
                <w:szCs w:val="16"/>
                <w:shd w:val="clear" w:color="auto" w:fill="FFFFFF"/>
                <w:lang w:val="es-419"/>
              </w:rPr>
              <w:t>(</w:t>
            </w:r>
            <w:proofErr w:type="spellStart"/>
            <w:r w:rsidRPr="001C2851">
              <w:rPr>
                <w:rFonts w:ascii="Lucida Console" w:eastAsia="Times New Roman" w:hAnsi="Lucida Console" w:cs="Times New Roman"/>
                <w:color w:val="A31515"/>
                <w:sz w:val="16"/>
                <w:szCs w:val="16"/>
                <w:lang w:val="es-419"/>
              </w:rPr>
              <w:t>f"Error</w:t>
            </w:r>
            <w:proofErr w:type="spellEnd"/>
            <w:r w:rsidRPr="001C2851">
              <w:rPr>
                <w:rFonts w:ascii="Lucida Console" w:eastAsia="Times New Roman" w:hAnsi="Lucida Console" w:cs="Times New Roman"/>
                <w:color w:val="A31515"/>
                <w:sz w:val="16"/>
                <w:szCs w:val="16"/>
                <w:lang w:val="es-419"/>
              </w:rPr>
              <w:t xml:space="preserve"> cuadrático medio (MSE): {mse:.2f}"</w:t>
            </w:r>
            <w:r w:rsidRPr="001C2851">
              <w:rPr>
                <w:rFonts w:ascii="Lucida Console" w:eastAsia="Times New Roman" w:hAnsi="Lucida Console" w:cs="Times New Roman"/>
                <w:color w:val="000000"/>
                <w:sz w:val="16"/>
                <w:szCs w:val="16"/>
                <w:shd w:val="clear" w:color="auto" w:fill="FFFFFF"/>
                <w:lang w:val="es-419"/>
              </w:rPr>
              <w:t>)</w:t>
            </w:r>
          </w:p>
          <w:p w14:paraId="387B51C2"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FF"/>
                <w:sz w:val="16"/>
                <w:szCs w:val="16"/>
                <w:lang w:val="es-419"/>
              </w:rPr>
              <w:t>print</w:t>
            </w:r>
            <w:proofErr w:type="spellEnd"/>
            <w:r w:rsidRPr="001C2851">
              <w:rPr>
                <w:rFonts w:ascii="Lucida Console" w:eastAsia="Times New Roman" w:hAnsi="Lucida Console" w:cs="Times New Roman"/>
                <w:color w:val="000000"/>
                <w:sz w:val="16"/>
                <w:szCs w:val="16"/>
                <w:shd w:val="clear" w:color="auto" w:fill="FFFFFF"/>
                <w:lang w:val="es-419"/>
              </w:rPr>
              <w:t>(</w:t>
            </w:r>
            <w:proofErr w:type="spellStart"/>
            <w:r w:rsidRPr="001C2851">
              <w:rPr>
                <w:rFonts w:ascii="Lucida Console" w:eastAsia="Times New Roman" w:hAnsi="Lucida Console" w:cs="Times New Roman"/>
                <w:color w:val="A31515"/>
                <w:sz w:val="16"/>
                <w:szCs w:val="16"/>
                <w:lang w:val="es-419"/>
              </w:rPr>
              <w:t>f"Error</w:t>
            </w:r>
            <w:proofErr w:type="spellEnd"/>
            <w:r w:rsidRPr="001C2851">
              <w:rPr>
                <w:rFonts w:ascii="Lucida Console" w:eastAsia="Times New Roman" w:hAnsi="Lucida Console" w:cs="Times New Roman"/>
                <w:color w:val="A31515"/>
                <w:sz w:val="16"/>
                <w:szCs w:val="16"/>
                <w:lang w:val="es-419"/>
              </w:rPr>
              <w:t xml:space="preserve"> absoluto medio (MAE): {mae:.2f}"</w:t>
            </w:r>
            <w:r w:rsidRPr="001C2851">
              <w:rPr>
                <w:rFonts w:ascii="Lucida Console" w:eastAsia="Times New Roman" w:hAnsi="Lucida Console" w:cs="Times New Roman"/>
                <w:color w:val="000000"/>
                <w:sz w:val="16"/>
                <w:szCs w:val="16"/>
                <w:shd w:val="clear" w:color="auto" w:fill="FFFFFF"/>
                <w:lang w:val="es-419"/>
              </w:rPr>
              <w:t>)</w:t>
            </w:r>
          </w:p>
          <w:p w14:paraId="6DFC4F46"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FF"/>
                <w:sz w:val="16"/>
                <w:szCs w:val="16"/>
                <w:lang w:val="es-419"/>
              </w:rPr>
              <w:t>print</w:t>
            </w:r>
            <w:proofErr w:type="spellEnd"/>
            <w:r w:rsidRPr="001C2851">
              <w:rPr>
                <w:rFonts w:ascii="Lucida Console" w:eastAsia="Times New Roman" w:hAnsi="Lucida Console" w:cs="Times New Roman"/>
                <w:color w:val="000000"/>
                <w:sz w:val="16"/>
                <w:szCs w:val="16"/>
                <w:shd w:val="clear" w:color="auto" w:fill="FFFFFF"/>
                <w:lang w:val="es-419"/>
              </w:rPr>
              <w:t>(</w:t>
            </w:r>
            <w:proofErr w:type="spellStart"/>
            <w:r w:rsidRPr="001C2851">
              <w:rPr>
                <w:rFonts w:ascii="Lucida Console" w:eastAsia="Times New Roman" w:hAnsi="Lucida Console" w:cs="Times New Roman"/>
                <w:color w:val="A31515"/>
                <w:sz w:val="16"/>
                <w:szCs w:val="16"/>
                <w:lang w:val="es-419"/>
              </w:rPr>
              <w:t>f"Coeficiente</w:t>
            </w:r>
            <w:proofErr w:type="spellEnd"/>
            <w:r w:rsidRPr="001C2851">
              <w:rPr>
                <w:rFonts w:ascii="Lucida Console" w:eastAsia="Times New Roman" w:hAnsi="Lucida Console" w:cs="Times New Roman"/>
                <w:color w:val="A31515"/>
                <w:sz w:val="16"/>
                <w:szCs w:val="16"/>
                <w:lang w:val="es-419"/>
              </w:rPr>
              <w:t xml:space="preserve"> de determinación (R²): {r2:.2f}"</w:t>
            </w:r>
            <w:r w:rsidRPr="001C2851">
              <w:rPr>
                <w:rFonts w:ascii="Lucida Console" w:eastAsia="Times New Roman" w:hAnsi="Lucida Console" w:cs="Times New Roman"/>
                <w:color w:val="000000"/>
                <w:sz w:val="16"/>
                <w:szCs w:val="16"/>
                <w:shd w:val="clear" w:color="auto" w:fill="FFFFFF"/>
                <w:lang w:val="es-419"/>
              </w:rPr>
              <w:t>)</w:t>
            </w:r>
          </w:p>
          <w:p w14:paraId="037A1B6E"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
          <w:p w14:paraId="7E7B0D1E"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r w:rsidRPr="001C2851">
              <w:rPr>
                <w:rFonts w:ascii="Lucida Console" w:eastAsia="Times New Roman" w:hAnsi="Lucida Console" w:cs="Times New Roman"/>
                <w:color w:val="008000"/>
                <w:sz w:val="16"/>
                <w:szCs w:val="16"/>
                <w:lang w:val="es-419"/>
              </w:rPr>
              <w:t># Creamos un gráfico para comparar los valores reales (observados) con los valores predichos por el modelo</w:t>
            </w:r>
          </w:p>
          <w:p w14:paraId="51B34703"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00"/>
                <w:sz w:val="16"/>
                <w:szCs w:val="16"/>
                <w:shd w:val="clear" w:color="auto" w:fill="FFFFFF"/>
                <w:lang w:val="es-419"/>
              </w:rPr>
              <w:t>plt.figure</w:t>
            </w:r>
            <w:proofErr w:type="spellEnd"/>
            <w:r w:rsidRPr="001C2851">
              <w:rPr>
                <w:rFonts w:ascii="Lucida Console" w:eastAsia="Times New Roman" w:hAnsi="Lucida Console" w:cs="Times New Roman"/>
                <w:color w:val="000000"/>
                <w:sz w:val="16"/>
                <w:szCs w:val="16"/>
                <w:shd w:val="clear" w:color="auto" w:fill="FFFFFF"/>
                <w:lang w:val="es-419"/>
              </w:rPr>
              <w:t>(</w:t>
            </w:r>
            <w:proofErr w:type="spellStart"/>
            <w:r w:rsidRPr="001C2851">
              <w:rPr>
                <w:rFonts w:ascii="Lucida Console" w:eastAsia="Times New Roman" w:hAnsi="Lucida Console" w:cs="Times New Roman"/>
                <w:color w:val="000000"/>
                <w:sz w:val="16"/>
                <w:szCs w:val="16"/>
                <w:shd w:val="clear" w:color="auto" w:fill="FFFFFF"/>
                <w:lang w:val="es-419"/>
              </w:rPr>
              <w:t>figsize</w:t>
            </w:r>
            <w:proofErr w:type="spellEnd"/>
            <w:r w:rsidRPr="001C2851">
              <w:rPr>
                <w:rFonts w:ascii="Lucida Console" w:eastAsia="Times New Roman" w:hAnsi="Lucida Console" w:cs="Times New Roman"/>
                <w:color w:val="000000"/>
                <w:sz w:val="16"/>
                <w:szCs w:val="16"/>
                <w:shd w:val="clear" w:color="auto" w:fill="FFFFFF"/>
                <w:lang w:val="es-419"/>
              </w:rPr>
              <w:t>=(</w:t>
            </w:r>
            <w:r w:rsidRPr="001C2851">
              <w:rPr>
                <w:rFonts w:ascii="Lucida Console" w:eastAsia="Times New Roman" w:hAnsi="Lucida Console" w:cs="Times New Roman"/>
                <w:color w:val="000000"/>
                <w:sz w:val="16"/>
                <w:szCs w:val="16"/>
                <w:lang w:val="es-419"/>
              </w:rPr>
              <w:t>10</w:t>
            </w:r>
            <w:r w:rsidRPr="001C2851">
              <w:rPr>
                <w:rFonts w:ascii="Lucida Console" w:eastAsia="Times New Roman" w:hAnsi="Lucida Console" w:cs="Times New Roman"/>
                <w:color w:val="000000"/>
                <w:sz w:val="16"/>
                <w:szCs w:val="16"/>
                <w:shd w:val="clear" w:color="auto" w:fill="FFFFFF"/>
                <w:lang w:val="es-419"/>
              </w:rPr>
              <w:t xml:space="preserve">, </w:t>
            </w:r>
            <w:r w:rsidRPr="001C2851">
              <w:rPr>
                <w:rFonts w:ascii="Lucida Console" w:eastAsia="Times New Roman" w:hAnsi="Lucida Console" w:cs="Times New Roman"/>
                <w:color w:val="000000"/>
                <w:sz w:val="16"/>
                <w:szCs w:val="16"/>
                <w:lang w:val="es-419"/>
              </w:rPr>
              <w:t>6</w:t>
            </w:r>
            <w:r w:rsidRPr="001C2851">
              <w:rPr>
                <w:rFonts w:ascii="Lucida Console" w:eastAsia="Times New Roman" w:hAnsi="Lucida Console" w:cs="Times New Roman"/>
                <w:color w:val="000000"/>
                <w:sz w:val="16"/>
                <w:szCs w:val="16"/>
                <w:shd w:val="clear" w:color="auto" w:fill="FFFFFF"/>
                <w:lang w:val="es-419"/>
              </w:rPr>
              <w:t xml:space="preserve">))  </w:t>
            </w:r>
            <w:r w:rsidRPr="001C2851">
              <w:rPr>
                <w:rFonts w:ascii="Lucida Console" w:eastAsia="Times New Roman" w:hAnsi="Lucida Console" w:cs="Times New Roman"/>
                <w:color w:val="008000"/>
                <w:sz w:val="16"/>
                <w:szCs w:val="16"/>
                <w:lang w:val="es-419"/>
              </w:rPr>
              <w:t># Configuramos el tamaño del gráfico</w:t>
            </w:r>
          </w:p>
          <w:p w14:paraId="65B81587"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00"/>
                <w:sz w:val="16"/>
                <w:szCs w:val="16"/>
                <w:shd w:val="clear" w:color="auto" w:fill="FFFFFF"/>
                <w:lang w:val="es-419"/>
              </w:rPr>
              <w:t>plt.scatter</w:t>
            </w:r>
            <w:proofErr w:type="spellEnd"/>
            <w:r w:rsidRPr="001C2851">
              <w:rPr>
                <w:rFonts w:ascii="Lucida Console" w:eastAsia="Times New Roman" w:hAnsi="Lucida Console" w:cs="Times New Roman"/>
                <w:color w:val="000000"/>
                <w:sz w:val="16"/>
                <w:szCs w:val="16"/>
                <w:shd w:val="clear" w:color="auto" w:fill="FFFFFF"/>
                <w:lang w:val="es-419"/>
              </w:rPr>
              <w:t>(</w:t>
            </w:r>
            <w:proofErr w:type="spellStart"/>
            <w:r w:rsidRPr="001C2851">
              <w:rPr>
                <w:rFonts w:ascii="Lucida Console" w:eastAsia="Times New Roman" w:hAnsi="Lucida Console" w:cs="Times New Roman"/>
                <w:color w:val="000000"/>
                <w:sz w:val="16"/>
                <w:szCs w:val="16"/>
                <w:shd w:val="clear" w:color="auto" w:fill="FFFFFF"/>
                <w:lang w:val="es-419"/>
              </w:rPr>
              <w:t>y_test</w:t>
            </w:r>
            <w:proofErr w:type="spellEnd"/>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y_pred</w:t>
            </w:r>
            <w:proofErr w:type="spellEnd"/>
            <w:r w:rsidRPr="001C2851">
              <w:rPr>
                <w:rFonts w:ascii="Lucida Console" w:eastAsia="Times New Roman" w:hAnsi="Lucida Console" w:cs="Times New Roman"/>
                <w:color w:val="000000"/>
                <w:sz w:val="16"/>
                <w:szCs w:val="16"/>
                <w:shd w:val="clear" w:color="auto" w:fill="FFFFFF"/>
                <w:lang w:val="es-419"/>
              </w:rPr>
              <w:t>, color=</w:t>
            </w:r>
            <w:r w:rsidRPr="001C2851">
              <w:rPr>
                <w:rFonts w:ascii="Lucida Console" w:eastAsia="Times New Roman" w:hAnsi="Lucida Console" w:cs="Times New Roman"/>
                <w:color w:val="A31515"/>
                <w:sz w:val="16"/>
                <w:szCs w:val="16"/>
                <w:lang w:val="es-419"/>
              </w:rPr>
              <w:t>'blue'</w:t>
            </w:r>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edgecolor</w:t>
            </w:r>
            <w:proofErr w:type="spellEnd"/>
            <w:r w:rsidRPr="001C2851">
              <w:rPr>
                <w:rFonts w:ascii="Lucida Console" w:eastAsia="Times New Roman" w:hAnsi="Lucida Console" w:cs="Times New Roman"/>
                <w:color w:val="000000"/>
                <w:sz w:val="16"/>
                <w:szCs w:val="16"/>
                <w:shd w:val="clear" w:color="auto" w:fill="FFFFFF"/>
                <w:lang w:val="es-419"/>
              </w:rPr>
              <w:t>=</w:t>
            </w:r>
            <w:r w:rsidRPr="001C2851">
              <w:rPr>
                <w:rFonts w:ascii="Lucida Console" w:eastAsia="Times New Roman" w:hAnsi="Lucida Console" w:cs="Times New Roman"/>
                <w:color w:val="A31515"/>
                <w:sz w:val="16"/>
                <w:szCs w:val="16"/>
                <w:lang w:val="es-419"/>
              </w:rPr>
              <w:t>'k'</w:t>
            </w:r>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alpha</w:t>
            </w:r>
            <w:proofErr w:type="spellEnd"/>
            <w:r w:rsidRPr="001C2851">
              <w:rPr>
                <w:rFonts w:ascii="Lucida Console" w:eastAsia="Times New Roman" w:hAnsi="Lucida Console" w:cs="Times New Roman"/>
                <w:color w:val="000000"/>
                <w:sz w:val="16"/>
                <w:szCs w:val="16"/>
                <w:shd w:val="clear" w:color="auto" w:fill="FFFFFF"/>
                <w:lang w:val="es-419"/>
              </w:rPr>
              <w:t>=</w:t>
            </w:r>
            <w:r w:rsidRPr="001C2851">
              <w:rPr>
                <w:rFonts w:ascii="Lucida Console" w:eastAsia="Times New Roman" w:hAnsi="Lucida Console" w:cs="Times New Roman"/>
                <w:color w:val="000000"/>
                <w:sz w:val="16"/>
                <w:szCs w:val="16"/>
                <w:lang w:val="es-419"/>
              </w:rPr>
              <w:t>0.7</w:t>
            </w:r>
            <w:r w:rsidRPr="001C2851">
              <w:rPr>
                <w:rFonts w:ascii="Lucida Console" w:eastAsia="Times New Roman" w:hAnsi="Lucida Console" w:cs="Times New Roman"/>
                <w:color w:val="000000"/>
                <w:sz w:val="16"/>
                <w:szCs w:val="16"/>
                <w:shd w:val="clear" w:color="auto" w:fill="FFFFFF"/>
                <w:lang w:val="es-419"/>
              </w:rPr>
              <w:t xml:space="preserve">)  </w:t>
            </w:r>
            <w:r w:rsidRPr="001C2851">
              <w:rPr>
                <w:rFonts w:ascii="Lucida Console" w:eastAsia="Times New Roman" w:hAnsi="Lucida Console" w:cs="Times New Roman"/>
                <w:color w:val="008000"/>
                <w:sz w:val="16"/>
                <w:szCs w:val="16"/>
                <w:lang w:val="es-419"/>
              </w:rPr>
              <w:t># Puntos que representan las predicciones</w:t>
            </w:r>
          </w:p>
          <w:p w14:paraId="621EDB45"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00"/>
                <w:sz w:val="16"/>
                <w:szCs w:val="16"/>
                <w:shd w:val="clear" w:color="auto" w:fill="FFFFFF"/>
                <w:lang w:val="es-419"/>
              </w:rPr>
              <w:t>plt.plot</w:t>
            </w:r>
            <w:proofErr w:type="spellEnd"/>
            <w:r w:rsidRPr="001C2851">
              <w:rPr>
                <w:rFonts w:ascii="Lucida Console" w:eastAsia="Times New Roman" w:hAnsi="Lucida Console" w:cs="Times New Roman"/>
                <w:color w:val="000000"/>
                <w:sz w:val="16"/>
                <w:szCs w:val="16"/>
                <w:shd w:val="clear" w:color="auto" w:fill="FFFFFF"/>
                <w:lang w:val="es-419"/>
              </w:rPr>
              <w:t>([</w:t>
            </w:r>
            <w:proofErr w:type="spellStart"/>
            <w:r w:rsidRPr="001C2851">
              <w:rPr>
                <w:rFonts w:ascii="Lucida Console" w:eastAsia="Times New Roman" w:hAnsi="Lucida Console" w:cs="Times New Roman"/>
                <w:color w:val="000000"/>
                <w:sz w:val="16"/>
                <w:szCs w:val="16"/>
                <w:shd w:val="clear" w:color="auto" w:fill="FFFFFF"/>
                <w:lang w:val="es-419"/>
              </w:rPr>
              <w:t>y_test.</w:t>
            </w:r>
            <w:r w:rsidRPr="001C2851">
              <w:rPr>
                <w:rFonts w:ascii="Lucida Console" w:eastAsia="Times New Roman" w:hAnsi="Lucida Console" w:cs="Times New Roman"/>
                <w:color w:val="0000FF"/>
                <w:sz w:val="16"/>
                <w:szCs w:val="16"/>
                <w:lang w:val="es-419"/>
              </w:rPr>
              <w:t>min</w:t>
            </w:r>
            <w:proofErr w:type="spellEnd"/>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y_test.</w:t>
            </w:r>
            <w:r w:rsidRPr="001C2851">
              <w:rPr>
                <w:rFonts w:ascii="Lucida Console" w:eastAsia="Times New Roman" w:hAnsi="Lucida Console" w:cs="Times New Roman"/>
                <w:color w:val="0000FF"/>
                <w:sz w:val="16"/>
                <w:szCs w:val="16"/>
                <w:lang w:val="es-419"/>
              </w:rPr>
              <w:t>max</w:t>
            </w:r>
            <w:proofErr w:type="spellEnd"/>
            <w:r w:rsidRPr="001C2851">
              <w:rPr>
                <w:rFonts w:ascii="Lucida Console" w:eastAsia="Times New Roman" w:hAnsi="Lucida Console" w:cs="Times New Roman"/>
                <w:color w:val="000000"/>
                <w:sz w:val="16"/>
                <w:szCs w:val="16"/>
                <w:shd w:val="clear" w:color="auto" w:fill="FFFFFF"/>
                <w:lang w:val="es-419"/>
              </w:rPr>
              <w:t>()], [</w:t>
            </w:r>
            <w:proofErr w:type="spellStart"/>
            <w:r w:rsidRPr="001C2851">
              <w:rPr>
                <w:rFonts w:ascii="Lucida Console" w:eastAsia="Times New Roman" w:hAnsi="Lucida Console" w:cs="Times New Roman"/>
                <w:color w:val="000000"/>
                <w:sz w:val="16"/>
                <w:szCs w:val="16"/>
                <w:shd w:val="clear" w:color="auto" w:fill="FFFFFF"/>
                <w:lang w:val="es-419"/>
              </w:rPr>
              <w:t>y_test.</w:t>
            </w:r>
            <w:r w:rsidRPr="001C2851">
              <w:rPr>
                <w:rFonts w:ascii="Lucida Console" w:eastAsia="Times New Roman" w:hAnsi="Lucida Console" w:cs="Times New Roman"/>
                <w:color w:val="0000FF"/>
                <w:sz w:val="16"/>
                <w:szCs w:val="16"/>
                <w:lang w:val="es-419"/>
              </w:rPr>
              <w:t>min</w:t>
            </w:r>
            <w:proofErr w:type="spellEnd"/>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y_test.</w:t>
            </w:r>
            <w:r w:rsidRPr="001C2851">
              <w:rPr>
                <w:rFonts w:ascii="Lucida Console" w:eastAsia="Times New Roman" w:hAnsi="Lucida Console" w:cs="Times New Roman"/>
                <w:color w:val="0000FF"/>
                <w:sz w:val="16"/>
                <w:szCs w:val="16"/>
                <w:lang w:val="es-419"/>
              </w:rPr>
              <w:t>max</w:t>
            </w:r>
            <w:proofErr w:type="spellEnd"/>
            <w:r w:rsidRPr="001C2851">
              <w:rPr>
                <w:rFonts w:ascii="Lucida Console" w:eastAsia="Times New Roman" w:hAnsi="Lucida Console" w:cs="Times New Roman"/>
                <w:color w:val="000000"/>
                <w:sz w:val="16"/>
                <w:szCs w:val="16"/>
                <w:shd w:val="clear" w:color="auto" w:fill="FFFFFF"/>
                <w:lang w:val="es-419"/>
              </w:rPr>
              <w:t xml:space="preserve">()], </w:t>
            </w:r>
            <w:r w:rsidRPr="001C2851">
              <w:rPr>
                <w:rFonts w:ascii="Lucida Console" w:eastAsia="Times New Roman" w:hAnsi="Lucida Console" w:cs="Times New Roman"/>
                <w:color w:val="A31515"/>
                <w:sz w:val="16"/>
                <w:szCs w:val="16"/>
                <w:lang w:val="es-419"/>
              </w:rPr>
              <w:t>'r--'</w:t>
            </w:r>
            <w:r w:rsidRPr="001C2851">
              <w:rPr>
                <w:rFonts w:ascii="Lucida Console" w:eastAsia="Times New Roman" w:hAnsi="Lucida Console" w:cs="Times New Roman"/>
                <w:color w:val="000000"/>
                <w:sz w:val="16"/>
                <w:szCs w:val="16"/>
                <w:shd w:val="clear" w:color="auto" w:fill="FFFFFF"/>
                <w:lang w:val="es-419"/>
              </w:rPr>
              <w:t xml:space="preserve">, </w:t>
            </w:r>
            <w:proofErr w:type="spellStart"/>
            <w:r w:rsidRPr="001C2851">
              <w:rPr>
                <w:rFonts w:ascii="Lucida Console" w:eastAsia="Times New Roman" w:hAnsi="Lucida Console" w:cs="Times New Roman"/>
                <w:color w:val="000000"/>
                <w:sz w:val="16"/>
                <w:szCs w:val="16"/>
                <w:shd w:val="clear" w:color="auto" w:fill="FFFFFF"/>
                <w:lang w:val="es-419"/>
              </w:rPr>
              <w:t>linewidth</w:t>
            </w:r>
            <w:proofErr w:type="spellEnd"/>
            <w:r w:rsidRPr="001C2851">
              <w:rPr>
                <w:rFonts w:ascii="Lucida Console" w:eastAsia="Times New Roman" w:hAnsi="Lucida Console" w:cs="Times New Roman"/>
                <w:color w:val="000000"/>
                <w:sz w:val="16"/>
                <w:szCs w:val="16"/>
                <w:shd w:val="clear" w:color="auto" w:fill="FFFFFF"/>
                <w:lang w:val="es-419"/>
              </w:rPr>
              <w:t>=</w:t>
            </w:r>
            <w:r w:rsidRPr="001C2851">
              <w:rPr>
                <w:rFonts w:ascii="Lucida Console" w:eastAsia="Times New Roman" w:hAnsi="Lucida Console" w:cs="Times New Roman"/>
                <w:color w:val="000000"/>
                <w:sz w:val="16"/>
                <w:szCs w:val="16"/>
                <w:lang w:val="es-419"/>
              </w:rPr>
              <w:t>2</w:t>
            </w:r>
            <w:r w:rsidRPr="001C2851">
              <w:rPr>
                <w:rFonts w:ascii="Lucida Console" w:eastAsia="Times New Roman" w:hAnsi="Lucida Console" w:cs="Times New Roman"/>
                <w:color w:val="000000"/>
                <w:sz w:val="16"/>
                <w:szCs w:val="16"/>
                <w:shd w:val="clear" w:color="auto" w:fill="FFFFFF"/>
                <w:lang w:val="es-419"/>
              </w:rPr>
              <w:t xml:space="preserve">)  </w:t>
            </w:r>
            <w:r w:rsidRPr="001C2851">
              <w:rPr>
                <w:rFonts w:ascii="Lucida Console" w:eastAsia="Times New Roman" w:hAnsi="Lucida Console" w:cs="Times New Roman"/>
                <w:color w:val="008000"/>
                <w:sz w:val="16"/>
                <w:szCs w:val="16"/>
                <w:lang w:val="es-419"/>
              </w:rPr>
              <w:t># Línea ideal (predicción perfecta)</w:t>
            </w:r>
          </w:p>
          <w:p w14:paraId="54CED03D"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00"/>
                <w:sz w:val="16"/>
                <w:szCs w:val="16"/>
                <w:shd w:val="clear" w:color="auto" w:fill="FFFFFF"/>
                <w:lang w:val="es-419"/>
              </w:rPr>
              <w:t>plt.xlabel</w:t>
            </w:r>
            <w:proofErr w:type="spellEnd"/>
            <w:r w:rsidRPr="001C2851">
              <w:rPr>
                <w:rFonts w:ascii="Lucida Console" w:eastAsia="Times New Roman" w:hAnsi="Lucida Console" w:cs="Times New Roman"/>
                <w:color w:val="000000"/>
                <w:sz w:val="16"/>
                <w:szCs w:val="16"/>
                <w:shd w:val="clear" w:color="auto" w:fill="FFFFFF"/>
                <w:lang w:val="es-419"/>
              </w:rPr>
              <w:t>(</w:t>
            </w:r>
            <w:r w:rsidRPr="001C2851">
              <w:rPr>
                <w:rFonts w:ascii="Lucida Console" w:eastAsia="Times New Roman" w:hAnsi="Lucida Console" w:cs="Times New Roman"/>
                <w:color w:val="A31515"/>
                <w:sz w:val="16"/>
                <w:szCs w:val="16"/>
                <w:lang w:val="es-419"/>
              </w:rPr>
              <w:t>'Valores reales (Pérdida de peso)'</w:t>
            </w:r>
            <w:r w:rsidRPr="001C2851">
              <w:rPr>
                <w:rFonts w:ascii="Lucida Console" w:eastAsia="Times New Roman" w:hAnsi="Lucida Console" w:cs="Times New Roman"/>
                <w:color w:val="000000"/>
                <w:sz w:val="16"/>
                <w:szCs w:val="16"/>
                <w:shd w:val="clear" w:color="auto" w:fill="FFFFFF"/>
                <w:lang w:val="es-419"/>
              </w:rPr>
              <w:t xml:space="preserve">)  </w:t>
            </w:r>
            <w:r w:rsidRPr="001C2851">
              <w:rPr>
                <w:rFonts w:ascii="Lucida Console" w:eastAsia="Times New Roman" w:hAnsi="Lucida Console" w:cs="Times New Roman"/>
                <w:color w:val="008000"/>
                <w:sz w:val="16"/>
                <w:szCs w:val="16"/>
                <w:lang w:val="es-419"/>
              </w:rPr>
              <w:t># Etiqueta del eje X</w:t>
            </w:r>
          </w:p>
          <w:p w14:paraId="1D179CC3"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00"/>
                <w:sz w:val="16"/>
                <w:szCs w:val="16"/>
                <w:shd w:val="clear" w:color="auto" w:fill="FFFFFF"/>
                <w:lang w:val="es-419"/>
              </w:rPr>
              <w:t>plt.ylabel</w:t>
            </w:r>
            <w:proofErr w:type="spellEnd"/>
            <w:r w:rsidRPr="001C2851">
              <w:rPr>
                <w:rFonts w:ascii="Lucida Console" w:eastAsia="Times New Roman" w:hAnsi="Lucida Console" w:cs="Times New Roman"/>
                <w:color w:val="000000"/>
                <w:sz w:val="16"/>
                <w:szCs w:val="16"/>
                <w:shd w:val="clear" w:color="auto" w:fill="FFFFFF"/>
                <w:lang w:val="es-419"/>
              </w:rPr>
              <w:t>(</w:t>
            </w:r>
            <w:r w:rsidRPr="001C2851">
              <w:rPr>
                <w:rFonts w:ascii="Lucida Console" w:eastAsia="Times New Roman" w:hAnsi="Lucida Console" w:cs="Times New Roman"/>
                <w:color w:val="A31515"/>
                <w:sz w:val="16"/>
                <w:szCs w:val="16"/>
                <w:lang w:val="es-419"/>
              </w:rPr>
              <w:t>'Valores predichos (Pérdida de peso)'</w:t>
            </w:r>
            <w:r w:rsidRPr="001C2851">
              <w:rPr>
                <w:rFonts w:ascii="Lucida Console" w:eastAsia="Times New Roman" w:hAnsi="Lucida Console" w:cs="Times New Roman"/>
                <w:color w:val="000000"/>
                <w:sz w:val="16"/>
                <w:szCs w:val="16"/>
                <w:shd w:val="clear" w:color="auto" w:fill="FFFFFF"/>
                <w:lang w:val="es-419"/>
              </w:rPr>
              <w:t xml:space="preserve">)  </w:t>
            </w:r>
            <w:r w:rsidRPr="001C2851">
              <w:rPr>
                <w:rFonts w:ascii="Lucida Console" w:eastAsia="Times New Roman" w:hAnsi="Lucida Console" w:cs="Times New Roman"/>
                <w:color w:val="008000"/>
                <w:sz w:val="16"/>
                <w:szCs w:val="16"/>
                <w:lang w:val="es-419"/>
              </w:rPr>
              <w:t># Etiqueta del eje Y</w:t>
            </w:r>
          </w:p>
          <w:p w14:paraId="2DE5AE32"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00"/>
                <w:sz w:val="16"/>
                <w:szCs w:val="16"/>
                <w:shd w:val="clear" w:color="auto" w:fill="FFFFFF"/>
                <w:lang w:val="es-419"/>
              </w:rPr>
              <w:t>plt.title</w:t>
            </w:r>
            <w:proofErr w:type="spellEnd"/>
            <w:r w:rsidRPr="001C2851">
              <w:rPr>
                <w:rFonts w:ascii="Lucida Console" w:eastAsia="Times New Roman" w:hAnsi="Lucida Console" w:cs="Times New Roman"/>
                <w:color w:val="000000"/>
                <w:sz w:val="16"/>
                <w:szCs w:val="16"/>
                <w:shd w:val="clear" w:color="auto" w:fill="FFFFFF"/>
                <w:lang w:val="es-419"/>
              </w:rPr>
              <w:t>(</w:t>
            </w:r>
            <w:r w:rsidRPr="001C2851">
              <w:rPr>
                <w:rFonts w:ascii="Lucida Console" w:eastAsia="Times New Roman" w:hAnsi="Lucida Console" w:cs="Times New Roman"/>
                <w:color w:val="A31515"/>
                <w:sz w:val="16"/>
                <w:szCs w:val="16"/>
                <w:lang w:val="es-419"/>
              </w:rPr>
              <w:t>'Comparación de valores reales vs. predichos'</w:t>
            </w:r>
            <w:r w:rsidRPr="001C2851">
              <w:rPr>
                <w:rFonts w:ascii="Lucida Console" w:eastAsia="Times New Roman" w:hAnsi="Lucida Console" w:cs="Times New Roman"/>
                <w:color w:val="000000"/>
                <w:sz w:val="16"/>
                <w:szCs w:val="16"/>
                <w:shd w:val="clear" w:color="auto" w:fill="FFFFFF"/>
                <w:lang w:val="es-419"/>
              </w:rPr>
              <w:t xml:space="preserve">)  </w:t>
            </w:r>
            <w:r w:rsidRPr="001C2851">
              <w:rPr>
                <w:rFonts w:ascii="Lucida Console" w:eastAsia="Times New Roman" w:hAnsi="Lucida Console" w:cs="Times New Roman"/>
                <w:color w:val="008000"/>
                <w:sz w:val="16"/>
                <w:szCs w:val="16"/>
                <w:lang w:val="es-419"/>
              </w:rPr>
              <w:t># Título del gráfico</w:t>
            </w:r>
          </w:p>
          <w:p w14:paraId="5F588755" w14:textId="77777777" w:rsidR="00D33B84" w:rsidRPr="001C2851" w:rsidRDefault="00D33B84" w:rsidP="00D33B84">
            <w:pPr>
              <w:rPr>
                <w:rFonts w:ascii="Lucida Console" w:eastAsia="Times New Roman" w:hAnsi="Lucida Console" w:cs="Times New Roman"/>
                <w:color w:val="000000"/>
                <w:sz w:val="16"/>
                <w:szCs w:val="16"/>
                <w:shd w:val="clear" w:color="auto" w:fill="FFFFFF"/>
                <w:lang w:val="es-419"/>
              </w:rPr>
            </w:pPr>
            <w:proofErr w:type="spellStart"/>
            <w:r w:rsidRPr="001C2851">
              <w:rPr>
                <w:rFonts w:ascii="Lucida Console" w:eastAsia="Times New Roman" w:hAnsi="Lucida Console" w:cs="Times New Roman"/>
                <w:color w:val="000000"/>
                <w:sz w:val="16"/>
                <w:szCs w:val="16"/>
                <w:shd w:val="clear" w:color="auto" w:fill="FFFFFF"/>
                <w:lang w:val="es-419"/>
              </w:rPr>
              <w:t>plt.grid</w:t>
            </w:r>
            <w:proofErr w:type="spellEnd"/>
            <w:r w:rsidRPr="001C2851">
              <w:rPr>
                <w:rFonts w:ascii="Lucida Console" w:eastAsia="Times New Roman" w:hAnsi="Lucida Console" w:cs="Times New Roman"/>
                <w:color w:val="000000"/>
                <w:sz w:val="16"/>
                <w:szCs w:val="16"/>
                <w:shd w:val="clear" w:color="auto" w:fill="FFFFFF"/>
                <w:lang w:val="es-419"/>
              </w:rPr>
              <w:t>(</w:t>
            </w:r>
            <w:r w:rsidRPr="001C2851">
              <w:rPr>
                <w:rFonts w:ascii="Lucida Console" w:eastAsia="Times New Roman" w:hAnsi="Lucida Console" w:cs="Times New Roman"/>
                <w:color w:val="A31515"/>
                <w:sz w:val="16"/>
                <w:szCs w:val="16"/>
                <w:lang w:val="es-419"/>
              </w:rPr>
              <w:t>True</w:t>
            </w:r>
            <w:r w:rsidRPr="001C2851">
              <w:rPr>
                <w:rFonts w:ascii="Lucida Console" w:eastAsia="Times New Roman" w:hAnsi="Lucida Console" w:cs="Times New Roman"/>
                <w:color w:val="000000"/>
                <w:sz w:val="16"/>
                <w:szCs w:val="16"/>
                <w:shd w:val="clear" w:color="auto" w:fill="FFFFFF"/>
                <w:lang w:val="es-419"/>
              </w:rPr>
              <w:t xml:space="preserve">)  </w:t>
            </w:r>
            <w:r w:rsidRPr="001C2851">
              <w:rPr>
                <w:rFonts w:ascii="Lucida Console" w:eastAsia="Times New Roman" w:hAnsi="Lucida Console" w:cs="Times New Roman"/>
                <w:color w:val="008000"/>
                <w:sz w:val="16"/>
                <w:szCs w:val="16"/>
                <w:lang w:val="es-419"/>
              </w:rPr>
              <w:t># Agregamos una cuadrícula para facilitar la lectura</w:t>
            </w:r>
          </w:p>
          <w:p w14:paraId="3DC6B8EB" w14:textId="624CB98B" w:rsidR="00D33B84" w:rsidRPr="001C2851" w:rsidRDefault="00D33B84" w:rsidP="00D33B84">
            <w:pPr>
              <w:rPr>
                <w:rFonts w:ascii="Lucida Console" w:hAnsi="Lucida Console"/>
                <w:sz w:val="16"/>
                <w:szCs w:val="16"/>
                <w:lang w:val="es-419"/>
              </w:rPr>
            </w:pPr>
            <w:proofErr w:type="spellStart"/>
            <w:r w:rsidRPr="001C2851">
              <w:rPr>
                <w:rFonts w:ascii="Lucida Console" w:eastAsia="Times New Roman" w:hAnsi="Lucida Console" w:cs="Times New Roman"/>
                <w:color w:val="000000"/>
                <w:sz w:val="16"/>
                <w:szCs w:val="16"/>
                <w:shd w:val="clear" w:color="auto" w:fill="FFFFFF"/>
                <w:lang w:val="es-419"/>
              </w:rPr>
              <w:t>plt.show</w:t>
            </w:r>
            <w:proofErr w:type="spellEnd"/>
            <w:r w:rsidRPr="001C2851">
              <w:rPr>
                <w:rFonts w:ascii="Lucida Console" w:eastAsia="Times New Roman" w:hAnsi="Lucida Console" w:cs="Times New Roman"/>
                <w:color w:val="000000"/>
                <w:sz w:val="16"/>
                <w:szCs w:val="16"/>
                <w:shd w:val="clear" w:color="auto" w:fill="FFFFFF"/>
                <w:lang w:val="es-419"/>
              </w:rPr>
              <w:t xml:space="preserve">()  </w:t>
            </w:r>
            <w:r w:rsidRPr="001C2851">
              <w:rPr>
                <w:rFonts w:ascii="Lucida Console" w:eastAsia="Times New Roman" w:hAnsi="Lucida Console" w:cs="Times New Roman"/>
                <w:color w:val="008000"/>
                <w:sz w:val="16"/>
                <w:szCs w:val="16"/>
                <w:lang w:val="es-419"/>
              </w:rPr>
              <w:t># Mostramos el gráfico</w:t>
            </w:r>
          </w:p>
          <w:p w14:paraId="17830404" w14:textId="77777777" w:rsidR="00D33B84" w:rsidRPr="001C2851" w:rsidRDefault="00D33B84">
            <w:pPr>
              <w:rPr>
                <w:rFonts w:ascii="Lucida Console" w:hAnsi="Lucida Console"/>
                <w:sz w:val="16"/>
                <w:szCs w:val="16"/>
                <w:lang w:val="es-419"/>
              </w:rPr>
            </w:pPr>
          </w:p>
        </w:tc>
      </w:tr>
    </w:tbl>
    <w:p w14:paraId="3538D229" w14:textId="77777777" w:rsidR="00B67697" w:rsidRPr="001C2851" w:rsidRDefault="00611BDA">
      <w:pPr>
        <w:pStyle w:val="Heading1"/>
        <w:rPr>
          <w:rFonts w:asciiTheme="minorHAnsi" w:hAnsiTheme="minorHAnsi"/>
          <w:lang w:val="es-419"/>
        </w:rPr>
      </w:pPr>
      <w:bookmarkStart w:id="7" w:name="_Toc197599644"/>
      <w:r w:rsidRPr="001C2851">
        <w:rPr>
          <w:rFonts w:asciiTheme="minorHAnsi" w:hAnsiTheme="minorHAnsi"/>
          <w:lang w:val="es-419"/>
        </w:rPr>
        <w:lastRenderedPageBreak/>
        <w:t>4. Resultados</w:t>
      </w:r>
      <w:bookmarkEnd w:id="7"/>
    </w:p>
    <w:p w14:paraId="0B6016FE" w14:textId="4BC2522A" w:rsidR="00D33B84" w:rsidRPr="001C2851" w:rsidRDefault="00611BDA" w:rsidP="00D33B84">
      <w:pPr>
        <w:pStyle w:val="ListParagraph"/>
        <w:numPr>
          <w:ilvl w:val="0"/>
          <w:numId w:val="13"/>
        </w:numPr>
        <w:rPr>
          <w:lang w:val="es-419"/>
        </w:rPr>
      </w:pPr>
      <w:r w:rsidRPr="001C2851">
        <w:rPr>
          <w:lang w:val="es-419"/>
        </w:rPr>
        <w:t>Después de entrenar el modelo con los datos de corrosión, se obtuvieron las siguientes métricas de evaluación:</w:t>
      </w:r>
      <w:r w:rsidRPr="001C2851">
        <w:rPr>
          <w:lang w:val="es-419"/>
        </w:rPr>
        <w:br/>
      </w:r>
    </w:p>
    <w:p w14:paraId="1B0C44E0" w14:textId="40BB018B" w:rsidR="00D33B84" w:rsidRPr="001C2851" w:rsidRDefault="00D33B84" w:rsidP="00D33B84">
      <w:pPr>
        <w:pStyle w:val="ListParagraph"/>
        <w:numPr>
          <w:ilvl w:val="0"/>
          <w:numId w:val="13"/>
        </w:numPr>
        <w:rPr>
          <w:lang w:val="es-419"/>
        </w:rPr>
      </w:pPr>
      <w:r w:rsidRPr="001C2851">
        <w:rPr>
          <w:lang w:val="es-419"/>
        </w:rPr>
        <w:t>Error cuadrático medio (MSE): 20.62</w:t>
      </w:r>
    </w:p>
    <w:p w14:paraId="005ED3E3" w14:textId="77777777" w:rsidR="00D33B84" w:rsidRPr="001C2851" w:rsidRDefault="00D33B84" w:rsidP="00D33B84">
      <w:pPr>
        <w:pStyle w:val="ListParagraph"/>
        <w:numPr>
          <w:ilvl w:val="0"/>
          <w:numId w:val="13"/>
        </w:numPr>
        <w:rPr>
          <w:lang w:val="es-419"/>
        </w:rPr>
      </w:pPr>
      <w:r w:rsidRPr="001C2851">
        <w:rPr>
          <w:lang w:val="es-419"/>
        </w:rPr>
        <w:t>Error absoluto medio (MAE): 3.98</w:t>
      </w:r>
    </w:p>
    <w:p w14:paraId="5FE343C9" w14:textId="41788019" w:rsidR="00B67697" w:rsidRPr="001C2851" w:rsidRDefault="00D33B84" w:rsidP="00D33B84">
      <w:pPr>
        <w:pStyle w:val="ListParagraph"/>
        <w:numPr>
          <w:ilvl w:val="0"/>
          <w:numId w:val="13"/>
        </w:numPr>
        <w:rPr>
          <w:lang w:val="es-419"/>
        </w:rPr>
      </w:pPr>
      <w:r w:rsidRPr="001C2851">
        <w:rPr>
          <w:lang w:val="es-419"/>
        </w:rPr>
        <w:t>Coeficiente de determinación (R²): 0.99</w:t>
      </w:r>
    </w:p>
    <w:p w14:paraId="2CAC6E81" w14:textId="2A5695EC" w:rsidR="00B67697" w:rsidRPr="001C2851" w:rsidRDefault="00611BDA">
      <w:pPr>
        <w:pStyle w:val="Heading1"/>
        <w:rPr>
          <w:rFonts w:asciiTheme="minorHAnsi" w:hAnsiTheme="minorHAnsi"/>
          <w:lang w:val="es-419"/>
        </w:rPr>
      </w:pPr>
      <w:bookmarkStart w:id="8" w:name="_Toc197599645"/>
      <w:r w:rsidRPr="001C2851">
        <w:rPr>
          <w:rFonts w:asciiTheme="minorHAnsi" w:hAnsiTheme="minorHAnsi"/>
          <w:lang w:val="es-419"/>
        </w:rPr>
        <w:t xml:space="preserve">5. </w:t>
      </w:r>
      <w:r w:rsidR="00D33B84" w:rsidRPr="001C2851">
        <w:rPr>
          <w:rFonts w:asciiTheme="minorHAnsi" w:hAnsiTheme="minorHAnsi"/>
          <w:lang w:val="es-419"/>
        </w:rPr>
        <w:t>Evaluación de los resultados</w:t>
      </w:r>
      <w:bookmarkEnd w:id="8"/>
    </w:p>
    <w:p w14:paraId="119FB490" w14:textId="4370A136" w:rsidR="00D33B84" w:rsidRPr="001C2851" w:rsidRDefault="00D33B84" w:rsidP="00D33B84">
      <w:pPr>
        <w:rPr>
          <w:lang w:val="es-419"/>
        </w:rPr>
      </w:pPr>
      <w:r w:rsidRPr="001C2851">
        <w:rPr>
          <w:lang w:val="es-419"/>
        </w:rPr>
        <w:t>Las métricas de evaluación proporcionan una indicación del rendimiento del modelo de regresión lineal sobre los datos de prueba.</w:t>
      </w:r>
    </w:p>
    <w:p w14:paraId="1B4849D4" w14:textId="52E57054" w:rsidR="00D33B84" w:rsidRPr="001C2851" w:rsidRDefault="00D33B84" w:rsidP="00D33B84">
      <w:pPr>
        <w:rPr>
          <w:lang w:val="es-419"/>
        </w:rPr>
      </w:pPr>
      <w:r w:rsidRPr="001C2851">
        <w:rPr>
          <w:lang w:val="es-419"/>
        </w:rPr>
        <w:t>Error cuadrático medio (MSE): 20.62. Este valor representa el promedio de los errores al cuadrado entre los valores reales y los valores predichos. Un valor más bajo indica un mejor ajuste del modelo.</w:t>
      </w:r>
    </w:p>
    <w:p w14:paraId="562D8BE4" w14:textId="47132CF1" w:rsidR="00D33B84" w:rsidRPr="001C2851" w:rsidRDefault="00D33B84" w:rsidP="00D33B84">
      <w:pPr>
        <w:rPr>
          <w:lang w:val="es-419"/>
        </w:rPr>
      </w:pPr>
      <w:r w:rsidRPr="001C2851">
        <w:rPr>
          <w:lang w:val="es-419"/>
        </w:rPr>
        <w:t>Error absoluto medio (MAE): 3.98. Este valor representa el promedio de las diferencias absolutas entre los valores reales y los valores predichos. Al igual que el MSE, un valor más bajo es deseable.</w:t>
      </w:r>
    </w:p>
    <w:p w14:paraId="2C5C8CCF" w14:textId="77777777" w:rsidR="00D33B84" w:rsidRPr="001C2851" w:rsidRDefault="00D33B84" w:rsidP="00D33B84">
      <w:pPr>
        <w:rPr>
          <w:lang w:val="es-419"/>
        </w:rPr>
      </w:pPr>
      <w:r w:rsidRPr="001C2851">
        <w:rPr>
          <w:lang w:val="es-419"/>
        </w:rPr>
        <w:t>Coeficiente de determinación (R²): 0.99. Este valor indica la proporción de la varianza en la variable dependiente que es predecible a partir de la variable independiente. Un valor de R² cercano a 1 sugiere que el modelo explica una gran parte de la variabilidad de los datos.</w:t>
      </w:r>
    </w:p>
    <w:p w14:paraId="7592B903" w14:textId="429812EA" w:rsidR="00D33B84" w:rsidRPr="001C2851" w:rsidRDefault="00D33B84" w:rsidP="00D33B84">
      <w:pPr>
        <w:jc w:val="center"/>
        <w:rPr>
          <w:b/>
          <w:bCs/>
          <w:lang w:val="es-419"/>
        </w:rPr>
      </w:pPr>
      <w:r w:rsidRPr="001C2851">
        <w:rPr>
          <w:b/>
          <w:bCs/>
          <w:noProof/>
          <w:lang w:val="es-419"/>
        </w:rPr>
        <w:lastRenderedPageBreak/>
        <w:drawing>
          <wp:inline distT="0" distB="0" distL="0" distR="0" wp14:anchorId="5F1A7811" wp14:editId="1D99161B">
            <wp:extent cx="4572000" cy="2743200"/>
            <wp:effectExtent l="0" t="0" r="0" b="0"/>
            <wp:docPr id="888097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97071" name=""/>
                    <pic:cNvPicPr/>
                  </pic:nvPicPr>
                  <pic:blipFill>
                    <a:blip r:embed="rId10"/>
                    <a:stretch>
                      <a:fillRect/>
                    </a:stretch>
                  </pic:blipFill>
                  <pic:spPr>
                    <a:xfrm>
                      <a:off x="0" y="0"/>
                      <a:ext cx="4572000" cy="2743200"/>
                    </a:xfrm>
                    <a:prstGeom prst="rect">
                      <a:avLst/>
                    </a:prstGeom>
                  </pic:spPr>
                </pic:pic>
              </a:graphicData>
            </a:graphic>
          </wp:inline>
        </w:drawing>
      </w:r>
    </w:p>
    <w:p w14:paraId="6E1827B2" w14:textId="43E99771" w:rsidR="00B67697" w:rsidRPr="001C2851" w:rsidRDefault="00D33B84" w:rsidP="00D33B84">
      <w:pPr>
        <w:rPr>
          <w:lang w:val="es-419"/>
        </w:rPr>
      </w:pPr>
      <w:r w:rsidRPr="001C2851">
        <w:rPr>
          <w:lang w:val="es-419"/>
        </w:rPr>
        <w:t>La gráfica muestra la dispersión de los valores predichos en función de los valores reales. Idealmente, los puntos deberían estar cerca de la línea roja discontinua, que representa una predicción perfecta. La dispersión observada indica la magnitud de los errores de predicción.</w:t>
      </w:r>
    </w:p>
    <w:p w14:paraId="2FB7D9E4" w14:textId="0111DC66" w:rsidR="00B67697" w:rsidRPr="001C2851" w:rsidRDefault="00D33B84">
      <w:pPr>
        <w:pStyle w:val="Heading1"/>
        <w:rPr>
          <w:rFonts w:asciiTheme="minorHAnsi" w:hAnsiTheme="minorHAnsi"/>
          <w:lang w:val="es-419"/>
        </w:rPr>
      </w:pPr>
      <w:bookmarkStart w:id="9" w:name="_Toc197599646"/>
      <w:r w:rsidRPr="001C2851">
        <w:rPr>
          <w:rFonts w:asciiTheme="minorHAnsi" w:hAnsiTheme="minorHAnsi"/>
          <w:lang w:val="es-419"/>
        </w:rPr>
        <w:t>9</w:t>
      </w:r>
      <w:r w:rsidR="00611BDA" w:rsidRPr="001C2851">
        <w:rPr>
          <w:rFonts w:asciiTheme="minorHAnsi" w:hAnsiTheme="minorHAnsi"/>
          <w:lang w:val="es-419"/>
        </w:rPr>
        <w:t xml:space="preserve">. </w:t>
      </w:r>
      <w:r w:rsidRPr="001C2851">
        <w:rPr>
          <w:rFonts w:asciiTheme="minorHAnsi" w:hAnsiTheme="minorHAnsi"/>
          <w:lang w:val="es-419"/>
        </w:rPr>
        <w:t>Discusión de los Resultados</w:t>
      </w:r>
      <w:bookmarkEnd w:id="9"/>
    </w:p>
    <w:p w14:paraId="1CAC1888" w14:textId="6C5BD767" w:rsidR="00D33B84" w:rsidRPr="001C2851" w:rsidRDefault="00D33B84" w:rsidP="00D33B84">
      <w:pPr>
        <w:rPr>
          <w:lang w:val="es-419"/>
        </w:rPr>
      </w:pPr>
      <w:r w:rsidRPr="001C2851">
        <w:rPr>
          <w:lang w:val="es-419"/>
        </w:rPr>
        <w:t>El modelo de regresión lineal presenta un alto coeficiente de determinación (R² = 0.99), lo que sugiere que el modelo explica una proporción significativa de la variabilidad en la pérdida de peso en función del tiempo. Esto indica una fuerte relación lineal entre las dos variables, lo cual es consistente con la observación de que la corrosión a menudo progresa de manera relativamente constante en ciertos entornos.</w:t>
      </w:r>
    </w:p>
    <w:p w14:paraId="5A68F019" w14:textId="1A638A2C" w:rsidR="00D33B84" w:rsidRPr="001C2851" w:rsidRDefault="00D33B84" w:rsidP="00D33B84">
      <w:pPr>
        <w:rPr>
          <w:lang w:val="es-419"/>
        </w:rPr>
      </w:pPr>
      <w:r w:rsidRPr="001C2851">
        <w:rPr>
          <w:lang w:val="es-419"/>
        </w:rPr>
        <w:t>Sin embargo, los valores de MSE (20.62) y MAE (3.98) indican la presencia de cierto error en las predicciones. Aunque el R² es alto, estos errores pueden ser importantes en aplicaciones donde la precisión es crítica. Es posible que la linealidad no sea perfecta en todo el rango de datos, o que otros factores (no incluidos en el modelo) influyan en la corrosión.</w:t>
      </w:r>
    </w:p>
    <w:p w14:paraId="3B2ECDFB" w14:textId="07B8CA2B" w:rsidR="00B67697" w:rsidRPr="001C2851" w:rsidRDefault="00D33B84" w:rsidP="00D33B84">
      <w:pPr>
        <w:rPr>
          <w:lang w:val="es-419"/>
        </w:rPr>
      </w:pPr>
      <w:r w:rsidRPr="001C2851">
        <w:rPr>
          <w:lang w:val="es-419"/>
        </w:rPr>
        <w:t>La gráfica de valores reales vs. predichos confirma visualmente la fuerte correlación, pero también revela la dispersión de los puntos alrededor de la línea de predicción perfecta. Esta dispersión sugiere que el modelo podría beneficiarse de la inclusión de variables adicionales o de un modelo no lineal para capturar mejor la complejidad del fenómeno de corrosión.</w:t>
      </w:r>
    </w:p>
    <w:p w14:paraId="0CAD24CA" w14:textId="19BBDA8C" w:rsidR="00D33B84" w:rsidRPr="001C2851" w:rsidRDefault="00D33B84" w:rsidP="00D33B84">
      <w:pPr>
        <w:pStyle w:val="Heading1"/>
        <w:rPr>
          <w:rFonts w:asciiTheme="minorHAnsi" w:hAnsiTheme="minorHAnsi"/>
          <w:lang w:val="es-419"/>
        </w:rPr>
      </w:pPr>
      <w:bookmarkStart w:id="10" w:name="_Toc197599647"/>
      <w:r w:rsidRPr="001C2851">
        <w:rPr>
          <w:rFonts w:asciiTheme="minorHAnsi" w:hAnsiTheme="minorHAnsi"/>
          <w:lang w:val="es-419"/>
        </w:rPr>
        <w:t>10. Conclusión</w:t>
      </w:r>
      <w:bookmarkEnd w:id="10"/>
    </w:p>
    <w:p w14:paraId="56E5BAC9" w14:textId="6CE9CB79" w:rsidR="00D33B84" w:rsidRPr="001C2851" w:rsidRDefault="00D33B84" w:rsidP="00D33B84">
      <w:pPr>
        <w:rPr>
          <w:lang w:val="es-419"/>
        </w:rPr>
      </w:pPr>
      <w:r w:rsidRPr="001C2851">
        <w:rPr>
          <w:lang w:val="es-419"/>
        </w:rPr>
        <w:t>El modelo de regresión lineal aplicado a los datos de pérdida de peso en función del tiempo ('</w:t>
      </w:r>
      <w:proofErr w:type="spellStart"/>
      <w:r w:rsidRPr="001C2851">
        <w:rPr>
          <w:lang w:val="es-419"/>
        </w:rPr>
        <w:t>Days</w:t>
      </w:r>
      <w:proofErr w:type="spellEnd"/>
      <w:r w:rsidRPr="001C2851">
        <w:rPr>
          <w:lang w:val="es-419"/>
        </w:rPr>
        <w:t xml:space="preserve">') proporciona una buena aproximación de la relación entre estas variables, como lo </w:t>
      </w:r>
      <w:r w:rsidRPr="001C2851">
        <w:rPr>
          <w:lang w:val="es-419"/>
        </w:rPr>
        <w:lastRenderedPageBreak/>
        <w:t>demuestra el alto valor de R². Esto sugiere que el tiempo es un factor significativo en la predicción de la corrosión, al menos en las condiciones experimentales de este estudio.</w:t>
      </w:r>
    </w:p>
    <w:p w14:paraId="790DE044" w14:textId="602FD5B2" w:rsidR="00D33B84" w:rsidRPr="001C2851" w:rsidRDefault="00D33B84" w:rsidP="00D33B84">
      <w:pPr>
        <w:rPr>
          <w:lang w:val="es-419"/>
        </w:rPr>
      </w:pPr>
      <w:r w:rsidRPr="001C2851">
        <w:rPr>
          <w:lang w:val="es-419"/>
        </w:rPr>
        <w:t>No obstante, la presencia de errores (indicados por MSE y MAE) y la dispersión en la gráfica sugieren que el modelo no es perfecto. Para mejorar la precisión, se podrían considerar los siguientes pasos:</w:t>
      </w:r>
    </w:p>
    <w:p w14:paraId="7C1D575A" w14:textId="2625E781" w:rsidR="00D33B84" w:rsidRPr="001C2851" w:rsidRDefault="00D33B84" w:rsidP="00D33B84">
      <w:pPr>
        <w:rPr>
          <w:lang w:val="es-419"/>
        </w:rPr>
      </w:pPr>
      <w:r w:rsidRPr="001C2851">
        <w:rPr>
          <w:lang w:val="es-419"/>
        </w:rPr>
        <w:t>Incorporar otras variables: Factores como la temperatura, la concentración del electrolito, el pH y la composición del material podrían influir en la velocidad de corrosión. Utilizar modelos no lineales: Si la relación entre la pérdida de peso y el tiempo no es estrictamente lineal, modelos como la regresión polinómica o modelos exponenciales podrían ser más apropiados. Aumentar el tamaño de la muestra: Un conjunto de datos más grande y diverso podría mejorar la generalización del modelo. En conclusión, aunque el modelo lineal proporciona información valiosa, se recomienda un análisis más exhaustivo para desarrollar un modelo predictivo más robusto y preciso de la corrosión.</w:t>
      </w:r>
    </w:p>
    <w:sectPr w:rsidR="00D33B84" w:rsidRPr="001C2851" w:rsidSect="0079729B">
      <w:pgSz w:w="12240" w:h="15840"/>
      <w:pgMar w:top="1440" w:right="1800" w:bottom="1440" w:left="1800" w:header="720" w:footer="72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E8483E" w14:textId="77777777" w:rsidR="00A214B1" w:rsidRDefault="00A214B1" w:rsidP="00F65C82">
      <w:pPr>
        <w:spacing w:after="0" w:line="240" w:lineRule="auto"/>
      </w:pPr>
      <w:r>
        <w:separator/>
      </w:r>
    </w:p>
  </w:endnote>
  <w:endnote w:type="continuationSeparator" w:id="0">
    <w:p w14:paraId="3214914D" w14:textId="77777777" w:rsidR="00A214B1" w:rsidRDefault="00A214B1" w:rsidP="00F6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4D2E8" w14:textId="77777777" w:rsidR="00A214B1" w:rsidRDefault="00A214B1" w:rsidP="00F65C82">
      <w:pPr>
        <w:spacing w:after="0" w:line="240" w:lineRule="auto"/>
      </w:pPr>
      <w:r>
        <w:separator/>
      </w:r>
    </w:p>
  </w:footnote>
  <w:footnote w:type="continuationSeparator" w:id="0">
    <w:p w14:paraId="496ECF6F" w14:textId="77777777" w:rsidR="00A214B1" w:rsidRDefault="00A214B1" w:rsidP="00F6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B26DF5"/>
    <w:multiLevelType w:val="hybridMultilevel"/>
    <w:tmpl w:val="4E628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5120B9"/>
    <w:multiLevelType w:val="hybridMultilevel"/>
    <w:tmpl w:val="33A0E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D26A7D"/>
    <w:multiLevelType w:val="hybridMultilevel"/>
    <w:tmpl w:val="10202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7E3707"/>
    <w:multiLevelType w:val="hybridMultilevel"/>
    <w:tmpl w:val="AACCC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024151">
    <w:abstractNumId w:val="8"/>
  </w:num>
  <w:num w:numId="2" w16cid:durableId="1183592673">
    <w:abstractNumId w:val="6"/>
  </w:num>
  <w:num w:numId="3" w16cid:durableId="1289625152">
    <w:abstractNumId w:val="5"/>
  </w:num>
  <w:num w:numId="4" w16cid:durableId="1156261868">
    <w:abstractNumId w:val="4"/>
  </w:num>
  <w:num w:numId="5" w16cid:durableId="1756390075">
    <w:abstractNumId w:val="7"/>
  </w:num>
  <w:num w:numId="6" w16cid:durableId="767046553">
    <w:abstractNumId w:val="3"/>
  </w:num>
  <w:num w:numId="7" w16cid:durableId="1669015860">
    <w:abstractNumId w:val="2"/>
  </w:num>
  <w:num w:numId="8" w16cid:durableId="852763461">
    <w:abstractNumId w:val="1"/>
  </w:num>
  <w:num w:numId="9" w16cid:durableId="1316883322">
    <w:abstractNumId w:val="0"/>
  </w:num>
  <w:num w:numId="10" w16cid:durableId="135730506">
    <w:abstractNumId w:val="12"/>
  </w:num>
  <w:num w:numId="11" w16cid:durableId="1305085697">
    <w:abstractNumId w:val="11"/>
  </w:num>
  <w:num w:numId="12" w16cid:durableId="560216035">
    <w:abstractNumId w:val="10"/>
  </w:num>
  <w:num w:numId="13" w16cid:durableId="10070556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2851"/>
    <w:rsid w:val="0029639D"/>
    <w:rsid w:val="002D1E56"/>
    <w:rsid w:val="00326F90"/>
    <w:rsid w:val="003B6D1C"/>
    <w:rsid w:val="003F52AE"/>
    <w:rsid w:val="0050452A"/>
    <w:rsid w:val="005267F2"/>
    <w:rsid w:val="00533C09"/>
    <w:rsid w:val="00611BDA"/>
    <w:rsid w:val="00636DF0"/>
    <w:rsid w:val="0079729B"/>
    <w:rsid w:val="00A214B1"/>
    <w:rsid w:val="00AA1D8D"/>
    <w:rsid w:val="00B47730"/>
    <w:rsid w:val="00B67697"/>
    <w:rsid w:val="00CB0664"/>
    <w:rsid w:val="00D33B84"/>
    <w:rsid w:val="00F65C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953450"/>
  <w14:defaultImageDpi w14:val="300"/>
  <w15:docId w15:val="{BE53AD0D-6CA7-431F-A1BB-DFD9A882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B84"/>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line">
    <w:name w:val="code-line"/>
    <w:basedOn w:val="Normal"/>
    <w:rsid w:val="003F52AE"/>
    <w:pPr>
      <w:spacing w:before="100" w:beforeAutospacing="1" w:after="100" w:afterAutospacing="1" w:line="240" w:lineRule="auto"/>
    </w:pPr>
    <w:rPr>
      <w:rFonts w:ascii="Times New Roman" w:eastAsia="Times New Roman" w:hAnsi="Times New Roman" w:cs="Times New Roman"/>
      <w:sz w:val="24"/>
      <w:szCs w:val="24"/>
    </w:rPr>
  </w:style>
  <w:style w:type="table" w:styleId="PlainTable3">
    <w:name w:val="Plain Table 3"/>
    <w:basedOn w:val="TableNormal"/>
    <w:uiPriority w:val="99"/>
    <w:rsid w:val="003F52A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79729B"/>
    <w:rPr>
      <w:color w:val="0000FF" w:themeColor="hyperlink"/>
      <w:u w:val="single"/>
    </w:rPr>
  </w:style>
  <w:style w:type="character" w:styleId="UnresolvedMention">
    <w:name w:val="Unresolved Mention"/>
    <w:basedOn w:val="DefaultParagraphFont"/>
    <w:uiPriority w:val="99"/>
    <w:semiHidden/>
    <w:unhideWhenUsed/>
    <w:rsid w:val="0079729B"/>
    <w:rPr>
      <w:color w:val="605E5C"/>
      <w:shd w:val="clear" w:color="auto" w:fill="E1DFDD"/>
    </w:rPr>
  </w:style>
  <w:style w:type="paragraph" w:styleId="TOC1">
    <w:name w:val="toc 1"/>
    <w:basedOn w:val="Normal"/>
    <w:next w:val="Normal"/>
    <w:autoRedefine/>
    <w:uiPriority w:val="39"/>
    <w:unhideWhenUsed/>
    <w:rsid w:val="00F65C82"/>
    <w:pPr>
      <w:spacing w:after="100"/>
    </w:pPr>
  </w:style>
  <w:style w:type="paragraph" w:styleId="TOC2">
    <w:name w:val="toc 2"/>
    <w:basedOn w:val="Normal"/>
    <w:next w:val="Normal"/>
    <w:autoRedefine/>
    <w:uiPriority w:val="39"/>
    <w:unhideWhenUsed/>
    <w:rsid w:val="00F65C8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594017">
      <w:bodyDiv w:val="1"/>
      <w:marLeft w:val="0"/>
      <w:marRight w:val="0"/>
      <w:marTop w:val="0"/>
      <w:marBottom w:val="0"/>
      <w:divBdr>
        <w:top w:val="none" w:sz="0" w:space="0" w:color="auto"/>
        <w:left w:val="none" w:sz="0" w:space="0" w:color="auto"/>
        <w:bottom w:val="none" w:sz="0" w:space="0" w:color="auto"/>
        <w:right w:val="none" w:sz="0" w:space="0" w:color="auto"/>
      </w:divBdr>
      <w:divsChild>
        <w:div w:id="407117626">
          <w:marLeft w:val="0"/>
          <w:marRight w:val="0"/>
          <w:marTop w:val="0"/>
          <w:marBottom w:val="0"/>
          <w:divBdr>
            <w:top w:val="none" w:sz="0" w:space="0" w:color="auto"/>
            <w:left w:val="none" w:sz="0" w:space="0" w:color="auto"/>
            <w:bottom w:val="none" w:sz="0" w:space="0" w:color="auto"/>
            <w:right w:val="none" w:sz="0" w:space="0" w:color="auto"/>
          </w:divBdr>
          <w:divsChild>
            <w:div w:id="16177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4403">
      <w:bodyDiv w:val="1"/>
      <w:marLeft w:val="0"/>
      <w:marRight w:val="0"/>
      <w:marTop w:val="0"/>
      <w:marBottom w:val="0"/>
      <w:divBdr>
        <w:top w:val="none" w:sz="0" w:space="0" w:color="auto"/>
        <w:left w:val="none" w:sz="0" w:space="0" w:color="auto"/>
        <w:bottom w:val="none" w:sz="0" w:space="0" w:color="auto"/>
        <w:right w:val="none" w:sz="0" w:space="0" w:color="auto"/>
      </w:divBdr>
      <w:divsChild>
        <w:div w:id="1467624488">
          <w:marLeft w:val="0"/>
          <w:marRight w:val="0"/>
          <w:marTop w:val="0"/>
          <w:marBottom w:val="0"/>
          <w:divBdr>
            <w:top w:val="none" w:sz="0" w:space="0" w:color="auto"/>
            <w:left w:val="none" w:sz="0" w:space="0" w:color="auto"/>
            <w:bottom w:val="none" w:sz="0" w:space="0" w:color="auto"/>
            <w:right w:val="none" w:sz="0" w:space="0" w:color="auto"/>
          </w:divBdr>
          <w:divsChild>
            <w:div w:id="96103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77399">
      <w:bodyDiv w:val="1"/>
      <w:marLeft w:val="0"/>
      <w:marRight w:val="0"/>
      <w:marTop w:val="0"/>
      <w:marBottom w:val="0"/>
      <w:divBdr>
        <w:top w:val="none" w:sz="0" w:space="0" w:color="auto"/>
        <w:left w:val="none" w:sz="0" w:space="0" w:color="auto"/>
        <w:bottom w:val="none" w:sz="0" w:space="0" w:color="auto"/>
        <w:right w:val="none" w:sz="0" w:space="0" w:color="auto"/>
      </w:divBdr>
    </w:div>
    <w:div w:id="600918801">
      <w:bodyDiv w:val="1"/>
      <w:marLeft w:val="0"/>
      <w:marRight w:val="0"/>
      <w:marTop w:val="0"/>
      <w:marBottom w:val="0"/>
      <w:divBdr>
        <w:top w:val="none" w:sz="0" w:space="0" w:color="auto"/>
        <w:left w:val="none" w:sz="0" w:space="0" w:color="auto"/>
        <w:bottom w:val="none" w:sz="0" w:space="0" w:color="auto"/>
        <w:right w:val="none" w:sz="0" w:space="0" w:color="auto"/>
      </w:divBdr>
    </w:div>
    <w:div w:id="643001653">
      <w:bodyDiv w:val="1"/>
      <w:marLeft w:val="0"/>
      <w:marRight w:val="0"/>
      <w:marTop w:val="0"/>
      <w:marBottom w:val="0"/>
      <w:divBdr>
        <w:top w:val="none" w:sz="0" w:space="0" w:color="auto"/>
        <w:left w:val="none" w:sz="0" w:space="0" w:color="auto"/>
        <w:bottom w:val="none" w:sz="0" w:space="0" w:color="auto"/>
        <w:right w:val="none" w:sz="0" w:space="0" w:color="auto"/>
      </w:divBdr>
    </w:div>
    <w:div w:id="695079134">
      <w:bodyDiv w:val="1"/>
      <w:marLeft w:val="0"/>
      <w:marRight w:val="0"/>
      <w:marTop w:val="0"/>
      <w:marBottom w:val="0"/>
      <w:divBdr>
        <w:top w:val="none" w:sz="0" w:space="0" w:color="auto"/>
        <w:left w:val="none" w:sz="0" w:space="0" w:color="auto"/>
        <w:bottom w:val="none" w:sz="0" w:space="0" w:color="auto"/>
        <w:right w:val="none" w:sz="0" w:space="0" w:color="auto"/>
      </w:divBdr>
    </w:div>
    <w:div w:id="741097732">
      <w:bodyDiv w:val="1"/>
      <w:marLeft w:val="0"/>
      <w:marRight w:val="0"/>
      <w:marTop w:val="0"/>
      <w:marBottom w:val="0"/>
      <w:divBdr>
        <w:top w:val="none" w:sz="0" w:space="0" w:color="auto"/>
        <w:left w:val="none" w:sz="0" w:space="0" w:color="auto"/>
        <w:bottom w:val="none" w:sz="0" w:space="0" w:color="auto"/>
        <w:right w:val="none" w:sz="0" w:space="0" w:color="auto"/>
      </w:divBdr>
    </w:div>
    <w:div w:id="861361937">
      <w:bodyDiv w:val="1"/>
      <w:marLeft w:val="0"/>
      <w:marRight w:val="0"/>
      <w:marTop w:val="0"/>
      <w:marBottom w:val="0"/>
      <w:divBdr>
        <w:top w:val="none" w:sz="0" w:space="0" w:color="auto"/>
        <w:left w:val="none" w:sz="0" w:space="0" w:color="auto"/>
        <w:bottom w:val="none" w:sz="0" w:space="0" w:color="auto"/>
        <w:right w:val="none" w:sz="0" w:space="0" w:color="auto"/>
      </w:divBdr>
      <w:divsChild>
        <w:div w:id="910653997">
          <w:marLeft w:val="0"/>
          <w:marRight w:val="0"/>
          <w:marTop w:val="0"/>
          <w:marBottom w:val="0"/>
          <w:divBdr>
            <w:top w:val="none" w:sz="0" w:space="0" w:color="auto"/>
            <w:left w:val="none" w:sz="0" w:space="0" w:color="auto"/>
            <w:bottom w:val="none" w:sz="0" w:space="0" w:color="auto"/>
            <w:right w:val="none" w:sz="0" w:space="0" w:color="auto"/>
          </w:divBdr>
          <w:divsChild>
            <w:div w:id="1703355811">
              <w:marLeft w:val="0"/>
              <w:marRight w:val="0"/>
              <w:marTop w:val="0"/>
              <w:marBottom w:val="0"/>
              <w:divBdr>
                <w:top w:val="none" w:sz="0" w:space="0" w:color="auto"/>
                <w:left w:val="none" w:sz="0" w:space="0" w:color="auto"/>
                <w:bottom w:val="none" w:sz="0" w:space="0" w:color="auto"/>
                <w:right w:val="none" w:sz="0" w:space="0" w:color="auto"/>
              </w:divBdr>
            </w:div>
            <w:div w:id="2105565725">
              <w:marLeft w:val="0"/>
              <w:marRight w:val="0"/>
              <w:marTop w:val="0"/>
              <w:marBottom w:val="0"/>
              <w:divBdr>
                <w:top w:val="none" w:sz="0" w:space="0" w:color="auto"/>
                <w:left w:val="none" w:sz="0" w:space="0" w:color="auto"/>
                <w:bottom w:val="none" w:sz="0" w:space="0" w:color="auto"/>
                <w:right w:val="none" w:sz="0" w:space="0" w:color="auto"/>
              </w:divBdr>
            </w:div>
            <w:div w:id="224075421">
              <w:marLeft w:val="0"/>
              <w:marRight w:val="0"/>
              <w:marTop w:val="0"/>
              <w:marBottom w:val="0"/>
              <w:divBdr>
                <w:top w:val="none" w:sz="0" w:space="0" w:color="auto"/>
                <w:left w:val="none" w:sz="0" w:space="0" w:color="auto"/>
                <w:bottom w:val="none" w:sz="0" w:space="0" w:color="auto"/>
                <w:right w:val="none" w:sz="0" w:space="0" w:color="auto"/>
              </w:divBdr>
            </w:div>
            <w:div w:id="2070229628">
              <w:marLeft w:val="0"/>
              <w:marRight w:val="0"/>
              <w:marTop w:val="0"/>
              <w:marBottom w:val="0"/>
              <w:divBdr>
                <w:top w:val="none" w:sz="0" w:space="0" w:color="auto"/>
                <w:left w:val="none" w:sz="0" w:space="0" w:color="auto"/>
                <w:bottom w:val="none" w:sz="0" w:space="0" w:color="auto"/>
                <w:right w:val="none" w:sz="0" w:space="0" w:color="auto"/>
              </w:divBdr>
            </w:div>
            <w:div w:id="1501192803">
              <w:marLeft w:val="0"/>
              <w:marRight w:val="0"/>
              <w:marTop w:val="0"/>
              <w:marBottom w:val="0"/>
              <w:divBdr>
                <w:top w:val="none" w:sz="0" w:space="0" w:color="auto"/>
                <w:left w:val="none" w:sz="0" w:space="0" w:color="auto"/>
                <w:bottom w:val="none" w:sz="0" w:space="0" w:color="auto"/>
                <w:right w:val="none" w:sz="0" w:space="0" w:color="auto"/>
              </w:divBdr>
            </w:div>
            <w:div w:id="606814050">
              <w:marLeft w:val="0"/>
              <w:marRight w:val="0"/>
              <w:marTop w:val="0"/>
              <w:marBottom w:val="0"/>
              <w:divBdr>
                <w:top w:val="none" w:sz="0" w:space="0" w:color="auto"/>
                <w:left w:val="none" w:sz="0" w:space="0" w:color="auto"/>
                <w:bottom w:val="none" w:sz="0" w:space="0" w:color="auto"/>
                <w:right w:val="none" w:sz="0" w:space="0" w:color="auto"/>
              </w:divBdr>
            </w:div>
            <w:div w:id="635455023">
              <w:marLeft w:val="0"/>
              <w:marRight w:val="0"/>
              <w:marTop w:val="0"/>
              <w:marBottom w:val="0"/>
              <w:divBdr>
                <w:top w:val="none" w:sz="0" w:space="0" w:color="auto"/>
                <w:left w:val="none" w:sz="0" w:space="0" w:color="auto"/>
                <w:bottom w:val="none" w:sz="0" w:space="0" w:color="auto"/>
                <w:right w:val="none" w:sz="0" w:space="0" w:color="auto"/>
              </w:divBdr>
            </w:div>
            <w:div w:id="489370675">
              <w:marLeft w:val="0"/>
              <w:marRight w:val="0"/>
              <w:marTop w:val="0"/>
              <w:marBottom w:val="0"/>
              <w:divBdr>
                <w:top w:val="none" w:sz="0" w:space="0" w:color="auto"/>
                <w:left w:val="none" w:sz="0" w:space="0" w:color="auto"/>
                <w:bottom w:val="none" w:sz="0" w:space="0" w:color="auto"/>
                <w:right w:val="none" w:sz="0" w:space="0" w:color="auto"/>
              </w:divBdr>
            </w:div>
            <w:div w:id="796529927">
              <w:marLeft w:val="0"/>
              <w:marRight w:val="0"/>
              <w:marTop w:val="0"/>
              <w:marBottom w:val="0"/>
              <w:divBdr>
                <w:top w:val="none" w:sz="0" w:space="0" w:color="auto"/>
                <w:left w:val="none" w:sz="0" w:space="0" w:color="auto"/>
                <w:bottom w:val="none" w:sz="0" w:space="0" w:color="auto"/>
                <w:right w:val="none" w:sz="0" w:space="0" w:color="auto"/>
              </w:divBdr>
            </w:div>
            <w:div w:id="800809919">
              <w:marLeft w:val="0"/>
              <w:marRight w:val="0"/>
              <w:marTop w:val="0"/>
              <w:marBottom w:val="0"/>
              <w:divBdr>
                <w:top w:val="none" w:sz="0" w:space="0" w:color="auto"/>
                <w:left w:val="none" w:sz="0" w:space="0" w:color="auto"/>
                <w:bottom w:val="none" w:sz="0" w:space="0" w:color="auto"/>
                <w:right w:val="none" w:sz="0" w:space="0" w:color="auto"/>
              </w:divBdr>
            </w:div>
            <w:div w:id="1263227877">
              <w:marLeft w:val="0"/>
              <w:marRight w:val="0"/>
              <w:marTop w:val="0"/>
              <w:marBottom w:val="0"/>
              <w:divBdr>
                <w:top w:val="none" w:sz="0" w:space="0" w:color="auto"/>
                <w:left w:val="none" w:sz="0" w:space="0" w:color="auto"/>
                <w:bottom w:val="none" w:sz="0" w:space="0" w:color="auto"/>
                <w:right w:val="none" w:sz="0" w:space="0" w:color="auto"/>
              </w:divBdr>
            </w:div>
            <w:div w:id="659698948">
              <w:marLeft w:val="0"/>
              <w:marRight w:val="0"/>
              <w:marTop w:val="0"/>
              <w:marBottom w:val="0"/>
              <w:divBdr>
                <w:top w:val="none" w:sz="0" w:space="0" w:color="auto"/>
                <w:left w:val="none" w:sz="0" w:space="0" w:color="auto"/>
                <w:bottom w:val="none" w:sz="0" w:space="0" w:color="auto"/>
                <w:right w:val="none" w:sz="0" w:space="0" w:color="auto"/>
              </w:divBdr>
            </w:div>
            <w:div w:id="2019191724">
              <w:marLeft w:val="0"/>
              <w:marRight w:val="0"/>
              <w:marTop w:val="0"/>
              <w:marBottom w:val="0"/>
              <w:divBdr>
                <w:top w:val="none" w:sz="0" w:space="0" w:color="auto"/>
                <w:left w:val="none" w:sz="0" w:space="0" w:color="auto"/>
                <w:bottom w:val="none" w:sz="0" w:space="0" w:color="auto"/>
                <w:right w:val="none" w:sz="0" w:space="0" w:color="auto"/>
              </w:divBdr>
            </w:div>
            <w:div w:id="1189638672">
              <w:marLeft w:val="0"/>
              <w:marRight w:val="0"/>
              <w:marTop w:val="0"/>
              <w:marBottom w:val="0"/>
              <w:divBdr>
                <w:top w:val="none" w:sz="0" w:space="0" w:color="auto"/>
                <w:left w:val="none" w:sz="0" w:space="0" w:color="auto"/>
                <w:bottom w:val="none" w:sz="0" w:space="0" w:color="auto"/>
                <w:right w:val="none" w:sz="0" w:space="0" w:color="auto"/>
              </w:divBdr>
            </w:div>
            <w:div w:id="200217786">
              <w:marLeft w:val="0"/>
              <w:marRight w:val="0"/>
              <w:marTop w:val="0"/>
              <w:marBottom w:val="0"/>
              <w:divBdr>
                <w:top w:val="none" w:sz="0" w:space="0" w:color="auto"/>
                <w:left w:val="none" w:sz="0" w:space="0" w:color="auto"/>
                <w:bottom w:val="none" w:sz="0" w:space="0" w:color="auto"/>
                <w:right w:val="none" w:sz="0" w:space="0" w:color="auto"/>
              </w:divBdr>
            </w:div>
            <w:div w:id="779763892">
              <w:marLeft w:val="0"/>
              <w:marRight w:val="0"/>
              <w:marTop w:val="0"/>
              <w:marBottom w:val="0"/>
              <w:divBdr>
                <w:top w:val="none" w:sz="0" w:space="0" w:color="auto"/>
                <w:left w:val="none" w:sz="0" w:space="0" w:color="auto"/>
                <w:bottom w:val="none" w:sz="0" w:space="0" w:color="auto"/>
                <w:right w:val="none" w:sz="0" w:space="0" w:color="auto"/>
              </w:divBdr>
            </w:div>
            <w:div w:id="1421101688">
              <w:marLeft w:val="0"/>
              <w:marRight w:val="0"/>
              <w:marTop w:val="0"/>
              <w:marBottom w:val="0"/>
              <w:divBdr>
                <w:top w:val="none" w:sz="0" w:space="0" w:color="auto"/>
                <w:left w:val="none" w:sz="0" w:space="0" w:color="auto"/>
                <w:bottom w:val="none" w:sz="0" w:space="0" w:color="auto"/>
                <w:right w:val="none" w:sz="0" w:space="0" w:color="auto"/>
              </w:divBdr>
            </w:div>
            <w:div w:id="2085444666">
              <w:marLeft w:val="0"/>
              <w:marRight w:val="0"/>
              <w:marTop w:val="0"/>
              <w:marBottom w:val="0"/>
              <w:divBdr>
                <w:top w:val="none" w:sz="0" w:space="0" w:color="auto"/>
                <w:left w:val="none" w:sz="0" w:space="0" w:color="auto"/>
                <w:bottom w:val="none" w:sz="0" w:space="0" w:color="auto"/>
                <w:right w:val="none" w:sz="0" w:space="0" w:color="auto"/>
              </w:divBdr>
            </w:div>
            <w:div w:id="1110468887">
              <w:marLeft w:val="0"/>
              <w:marRight w:val="0"/>
              <w:marTop w:val="0"/>
              <w:marBottom w:val="0"/>
              <w:divBdr>
                <w:top w:val="none" w:sz="0" w:space="0" w:color="auto"/>
                <w:left w:val="none" w:sz="0" w:space="0" w:color="auto"/>
                <w:bottom w:val="none" w:sz="0" w:space="0" w:color="auto"/>
                <w:right w:val="none" w:sz="0" w:space="0" w:color="auto"/>
              </w:divBdr>
            </w:div>
            <w:div w:id="791678991">
              <w:marLeft w:val="0"/>
              <w:marRight w:val="0"/>
              <w:marTop w:val="0"/>
              <w:marBottom w:val="0"/>
              <w:divBdr>
                <w:top w:val="none" w:sz="0" w:space="0" w:color="auto"/>
                <w:left w:val="none" w:sz="0" w:space="0" w:color="auto"/>
                <w:bottom w:val="none" w:sz="0" w:space="0" w:color="auto"/>
                <w:right w:val="none" w:sz="0" w:space="0" w:color="auto"/>
              </w:divBdr>
            </w:div>
            <w:div w:id="164631200">
              <w:marLeft w:val="0"/>
              <w:marRight w:val="0"/>
              <w:marTop w:val="0"/>
              <w:marBottom w:val="0"/>
              <w:divBdr>
                <w:top w:val="none" w:sz="0" w:space="0" w:color="auto"/>
                <w:left w:val="none" w:sz="0" w:space="0" w:color="auto"/>
                <w:bottom w:val="none" w:sz="0" w:space="0" w:color="auto"/>
                <w:right w:val="none" w:sz="0" w:space="0" w:color="auto"/>
              </w:divBdr>
            </w:div>
            <w:div w:id="314651422">
              <w:marLeft w:val="0"/>
              <w:marRight w:val="0"/>
              <w:marTop w:val="0"/>
              <w:marBottom w:val="0"/>
              <w:divBdr>
                <w:top w:val="none" w:sz="0" w:space="0" w:color="auto"/>
                <w:left w:val="none" w:sz="0" w:space="0" w:color="auto"/>
                <w:bottom w:val="none" w:sz="0" w:space="0" w:color="auto"/>
                <w:right w:val="none" w:sz="0" w:space="0" w:color="auto"/>
              </w:divBdr>
            </w:div>
            <w:div w:id="392193305">
              <w:marLeft w:val="0"/>
              <w:marRight w:val="0"/>
              <w:marTop w:val="0"/>
              <w:marBottom w:val="0"/>
              <w:divBdr>
                <w:top w:val="none" w:sz="0" w:space="0" w:color="auto"/>
                <w:left w:val="none" w:sz="0" w:space="0" w:color="auto"/>
                <w:bottom w:val="none" w:sz="0" w:space="0" w:color="auto"/>
                <w:right w:val="none" w:sz="0" w:space="0" w:color="auto"/>
              </w:divBdr>
            </w:div>
            <w:div w:id="334648556">
              <w:marLeft w:val="0"/>
              <w:marRight w:val="0"/>
              <w:marTop w:val="0"/>
              <w:marBottom w:val="0"/>
              <w:divBdr>
                <w:top w:val="none" w:sz="0" w:space="0" w:color="auto"/>
                <w:left w:val="none" w:sz="0" w:space="0" w:color="auto"/>
                <w:bottom w:val="none" w:sz="0" w:space="0" w:color="auto"/>
                <w:right w:val="none" w:sz="0" w:space="0" w:color="auto"/>
              </w:divBdr>
            </w:div>
            <w:div w:id="328605221">
              <w:marLeft w:val="0"/>
              <w:marRight w:val="0"/>
              <w:marTop w:val="0"/>
              <w:marBottom w:val="0"/>
              <w:divBdr>
                <w:top w:val="none" w:sz="0" w:space="0" w:color="auto"/>
                <w:left w:val="none" w:sz="0" w:space="0" w:color="auto"/>
                <w:bottom w:val="none" w:sz="0" w:space="0" w:color="auto"/>
                <w:right w:val="none" w:sz="0" w:space="0" w:color="auto"/>
              </w:divBdr>
            </w:div>
            <w:div w:id="27075616">
              <w:marLeft w:val="0"/>
              <w:marRight w:val="0"/>
              <w:marTop w:val="0"/>
              <w:marBottom w:val="0"/>
              <w:divBdr>
                <w:top w:val="none" w:sz="0" w:space="0" w:color="auto"/>
                <w:left w:val="none" w:sz="0" w:space="0" w:color="auto"/>
                <w:bottom w:val="none" w:sz="0" w:space="0" w:color="auto"/>
                <w:right w:val="none" w:sz="0" w:space="0" w:color="auto"/>
              </w:divBdr>
            </w:div>
            <w:div w:id="1957328633">
              <w:marLeft w:val="0"/>
              <w:marRight w:val="0"/>
              <w:marTop w:val="0"/>
              <w:marBottom w:val="0"/>
              <w:divBdr>
                <w:top w:val="none" w:sz="0" w:space="0" w:color="auto"/>
                <w:left w:val="none" w:sz="0" w:space="0" w:color="auto"/>
                <w:bottom w:val="none" w:sz="0" w:space="0" w:color="auto"/>
                <w:right w:val="none" w:sz="0" w:space="0" w:color="auto"/>
              </w:divBdr>
            </w:div>
            <w:div w:id="1823811043">
              <w:marLeft w:val="0"/>
              <w:marRight w:val="0"/>
              <w:marTop w:val="0"/>
              <w:marBottom w:val="0"/>
              <w:divBdr>
                <w:top w:val="none" w:sz="0" w:space="0" w:color="auto"/>
                <w:left w:val="none" w:sz="0" w:space="0" w:color="auto"/>
                <w:bottom w:val="none" w:sz="0" w:space="0" w:color="auto"/>
                <w:right w:val="none" w:sz="0" w:space="0" w:color="auto"/>
              </w:divBdr>
            </w:div>
            <w:div w:id="2135634828">
              <w:marLeft w:val="0"/>
              <w:marRight w:val="0"/>
              <w:marTop w:val="0"/>
              <w:marBottom w:val="0"/>
              <w:divBdr>
                <w:top w:val="none" w:sz="0" w:space="0" w:color="auto"/>
                <w:left w:val="none" w:sz="0" w:space="0" w:color="auto"/>
                <w:bottom w:val="none" w:sz="0" w:space="0" w:color="auto"/>
                <w:right w:val="none" w:sz="0" w:space="0" w:color="auto"/>
              </w:divBdr>
            </w:div>
            <w:div w:id="482088551">
              <w:marLeft w:val="0"/>
              <w:marRight w:val="0"/>
              <w:marTop w:val="0"/>
              <w:marBottom w:val="0"/>
              <w:divBdr>
                <w:top w:val="none" w:sz="0" w:space="0" w:color="auto"/>
                <w:left w:val="none" w:sz="0" w:space="0" w:color="auto"/>
                <w:bottom w:val="none" w:sz="0" w:space="0" w:color="auto"/>
                <w:right w:val="none" w:sz="0" w:space="0" w:color="auto"/>
              </w:divBdr>
            </w:div>
            <w:div w:id="1778284472">
              <w:marLeft w:val="0"/>
              <w:marRight w:val="0"/>
              <w:marTop w:val="0"/>
              <w:marBottom w:val="0"/>
              <w:divBdr>
                <w:top w:val="none" w:sz="0" w:space="0" w:color="auto"/>
                <w:left w:val="none" w:sz="0" w:space="0" w:color="auto"/>
                <w:bottom w:val="none" w:sz="0" w:space="0" w:color="auto"/>
                <w:right w:val="none" w:sz="0" w:space="0" w:color="auto"/>
              </w:divBdr>
            </w:div>
            <w:div w:id="1956670192">
              <w:marLeft w:val="0"/>
              <w:marRight w:val="0"/>
              <w:marTop w:val="0"/>
              <w:marBottom w:val="0"/>
              <w:divBdr>
                <w:top w:val="none" w:sz="0" w:space="0" w:color="auto"/>
                <w:left w:val="none" w:sz="0" w:space="0" w:color="auto"/>
                <w:bottom w:val="none" w:sz="0" w:space="0" w:color="auto"/>
                <w:right w:val="none" w:sz="0" w:space="0" w:color="auto"/>
              </w:divBdr>
            </w:div>
            <w:div w:id="474949912">
              <w:marLeft w:val="0"/>
              <w:marRight w:val="0"/>
              <w:marTop w:val="0"/>
              <w:marBottom w:val="0"/>
              <w:divBdr>
                <w:top w:val="none" w:sz="0" w:space="0" w:color="auto"/>
                <w:left w:val="none" w:sz="0" w:space="0" w:color="auto"/>
                <w:bottom w:val="none" w:sz="0" w:space="0" w:color="auto"/>
                <w:right w:val="none" w:sz="0" w:space="0" w:color="auto"/>
              </w:divBdr>
            </w:div>
            <w:div w:id="542014958">
              <w:marLeft w:val="0"/>
              <w:marRight w:val="0"/>
              <w:marTop w:val="0"/>
              <w:marBottom w:val="0"/>
              <w:divBdr>
                <w:top w:val="none" w:sz="0" w:space="0" w:color="auto"/>
                <w:left w:val="none" w:sz="0" w:space="0" w:color="auto"/>
                <w:bottom w:val="none" w:sz="0" w:space="0" w:color="auto"/>
                <w:right w:val="none" w:sz="0" w:space="0" w:color="auto"/>
              </w:divBdr>
            </w:div>
            <w:div w:id="1075469849">
              <w:marLeft w:val="0"/>
              <w:marRight w:val="0"/>
              <w:marTop w:val="0"/>
              <w:marBottom w:val="0"/>
              <w:divBdr>
                <w:top w:val="none" w:sz="0" w:space="0" w:color="auto"/>
                <w:left w:val="none" w:sz="0" w:space="0" w:color="auto"/>
                <w:bottom w:val="none" w:sz="0" w:space="0" w:color="auto"/>
                <w:right w:val="none" w:sz="0" w:space="0" w:color="auto"/>
              </w:divBdr>
            </w:div>
            <w:div w:id="1704277">
              <w:marLeft w:val="0"/>
              <w:marRight w:val="0"/>
              <w:marTop w:val="0"/>
              <w:marBottom w:val="0"/>
              <w:divBdr>
                <w:top w:val="none" w:sz="0" w:space="0" w:color="auto"/>
                <w:left w:val="none" w:sz="0" w:space="0" w:color="auto"/>
                <w:bottom w:val="none" w:sz="0" w:space="0" w:color="auto"/>
                <w:right w:val="none" w:sz="0" w:space="0" w:color="auto"/>
              </w:divBdr>
            </w:div>
            <w:div w:id="893275235">
              <w:marLeft w:val="0"/>
              <w:marRight w:val="0"/>
              <w:marTop w:val="0"/>
              <w:marBottom w:val="0"/>
              <w:divBdr>
                <w:top w:val="none" w:sz="0" w:space="0" w:color="auto"/>
                <w:left w:val="none" w:sz="0" w:space="0" w:color="auto"/>
                <w:bottom w:val="none" w:sz="0" w:space="0" w:color="auto"/>
                <w:right w:val="none" w:sz="0" w:space="0" w:color="auto"/>
              </w:divBdr>
            </w:div>
            <w:div w:id="387726477">
              <w:marLeft w:val="0"/>
              <w:marRight w:val="0"/>
              <w:marTop w:val="0"/>
              <w:marBottom w:val="0"/>
              <w:divBdr>
                <w:top w:val="none" w:sz="0" w:space="0" w:color="auto"/>
                <w:left w:val="none" w:sz="0" w:space="0" w:color="auto"/>
                <w:bottom w:val="none" w:sz="0" w:space="0" w:color="auto"/>
                <w:right w:val="none" w:sz="0" w:space="0" w:color="auto"/>
              </w:divBdr>
            </w:div>
            <w:div w:id="43212281">
              <w:marLeft w:val="0"/>
              <w:marRight w:val="0"/>
              <w:marTop w:val="0"/>
              <w:marBottom w:val="0"/>
              <w:divBdr>
                <w:top w:val="none" w:sz="0" w:space="0" w:color="auto"/>
                <w:left w:val="none" w:sz="0" w:space="0" w:color="auto"/>
                <w:bottom w:val="none" w:sz="0" w:space="0" w:color="auto"/>
                <w:right w:val="none" w:sz="0" w:space="0" w:color="auto"/>
              </w:divBdr>
            </w:div>
            <w:div w:id="1297028189">
              <w:marLeft w:val="0"/>
              <w:marRight w:val="0"/>
              <w:marTop w:val="0"/>
              <w:marBottom w:val="0"/>
              <w:divBdr>
                <w:top w:val="none" w:sz="0" w:space="0" w:color="auto"/>
                <w:left w:val="none" w:sz="0" w:space="0" w:color="auto"/>
                <w:bottom w:val="none" w:sz="0" w:space="0" w:color="auto"/>
                <w:right w:val="none" w:sz="0" w:space="0" w:color="auto"/>
              </w:divBdr>
            </w:div>
            <w:div w:id="1394230515">
              <w:marLeft w:val="0"/>
              <w:marRight w:val="0"/>
              <w:marTop w:val="0"/>
              <w:marBottom w:val="0"/>
              <w:divBdr>
                <w:top w:val="none" w:sz="0" w:space="0" w:color="auto"/>
                <w:left w:val="none" w:sz="0" w:space="0" w:color="auto"/>
                <w:bottom w:val="none" w:sz="0" w:space="0" w:color="auto"/>
                <w:right w:val="none" w:sz="0" w:space="0" w:color="auto"/>
              </w:divBdr>
            </w:div>
            <w:div w:id="962344331">
              <w:marLeft w:val="0"/>
              <w:marRight w:val="0"/>
              <w:marTop w:val="0"/>
              <w:marBottom w:val="0"/>
              <w:divBdr>
                <w:top w:val="none" w:sz="0" w:space="0" w:color="auto"/>
                <w:left w:val="none" w:sz="0" w:space="0" w:color="auto"/>
                <w:bottom w:val="none" w:sz="0" w:space="0" w:color="auto"/>
                <w:right w:val="none" w:sz="0" w:space="0" w:color="auto"/>
              </w:divBdr>
            </w:div>
            <w:div w:id="680623647">
              <w:marLeft w:val="0"/>
              <w:marRight w:val="0"/>
              <w:marTop w:val="0"/>
              <w:marBottom w:val="0"/>
              <w:divBdr>
                <w:top w:val="none" w:sz="0" w:space="0" w:color="auto"/>
                <w:left w:val="none" w:sz="0" w:space="0" w:color="auto"/>
                <w:bottom w:val="none" w:sz="0" w:space="0" w:color="auto"/>
                <w:right w:val="none" w:sz="0" w:space="0" w:color="auto"/>
              </w:divBdr>
            </w:div>
            <w:div w:id="340013943">
              <w:marLeft w:val="0"/>
              <w:marRight w:val="0"/>
              <w:marTop w:val="0"/>
              <w:marBottom w:val="0"/>
              <w:divBdr>
                <w:top w:val="none" w:sz="0" w:space="0" w:color="auto"/>
                <w:left w:val="none" w:sz="0" w:space="0" w:color="auto"/>
                <w:bottom w:val="none" w:sz="0" w:space="0" w:color="auto"/>
                <w:right w:val="none" w:sz="0" w:space="0" w:color="auto"/>
              </w:divBdr>
            </w:div>
            <w:div w:id="1680161466">
              <w:marLeft w:val="0"/>
              <w:marRight w:val="0"/>
              <w:marTop w:val="0"/>
              <w:marBottom w:val="0"/>
              <w:divBdr>
                <w:top w:val="none" w:sz="0" w:space="0" w:color="auto"/>
                <w:left w:val="none" w:sz="0" w:space="0" w:color="auto"/>
                <w:bottom w:val="none" w:sz="0" w:space="0" w:color="auto"/>
                <w:right w:val="none" w:sz="0" w:space="0" w:color="auto"/>
              </w:divBdr>
            </w:div>
            <w:div w:id="371928530">
              <w:marLeft w:val="0"/>
              <w:marRight w:val="0"/>
              <w:marTop w:val="0"/>
              <w:marBottom w:val="0"/>
              <w:divBdr>
                <w:top w:val="none" w:sz="0" w:space="0" w:color="auto"/>
                <w:left w:val="none" w:sz="0" w:space="0" w:color="auto"/>
                <w:bottom w:val="none" w:sz="0" w:space="0" w:color="auto"/>
                <w:right w:val="none" w:sz="0" w:space="0" w:color="auto"/>
              </w:divBdr>
            </w:div>
            <w:div w:id="2026053039">
              <w:marLeft w:val="0"/>
              <w:marRight w:val="0"/>
              <w:marTop w:val="0"/>
              <w:marBottom w:val="0"/>
              <w:divBdr>
                <w:top w:val="none" w:sz="0" w:space="0" w:color="auto"/>
                <w:left w:val="none" w:sz="0" w:space="0" w:color="auto"/>
                <w:bottom w:val="none" w:sz="0" w:space="0" w:color="auto"/>
                <w:right w:val="none" w:sz="0" w:space="0" w:color="auto"/>
              </w:divBdr>
            </w:div>
            <w:div w:id="1623808924">
              <w:marLeft w:val="0"/>
              <w:marRight w:val="0"/>
              <w:marTop w:val="0"/>
              <w:marBottom w:val="0"/>
              <w:divBdr>
                <w:top w:val="none" w:sz="0" w:space="0" w:color="auto"/>
                <w:left w:val="none" w:sz="0" w:space="0" w:color="auto"/>
                <w:bottom w:val="none" w:sz="0" w:space="0" w:color="auto"/>
                <w:right w:val="none" w:sz="0" w:space="0" w:color="auto"/>
              </w:divBdr>
            </w:div>
            <w:div w:id="394820210">
              <w:marLeft w:val="0"/>
              <w:marRight w:val="0"/>
              <w:marTop w:val="0"/>
              <w:marBottom w:val="0"/>
              <w:divBdr>
                <w:top w:val="none" w:sz="0" w:space="0" w:color="auto"/>
                <w:left w:val="none" w:sz="0" w:space="0" w:color="auto"/>
                <w:bottom w:val="none" w:sz="0" w:space="0" w:color="auto"/>
                <w:right w:val="none" w:sz="0" w:space="0" w:color="auto"/>
              </w:divBdr>
            </w:div>
            <w:div w:id="202256244">
              <w:marLeft w:val="0"/>
              <w:marRight w:val="0"/>
              <w:marTop w:val="0"/>
              <w:marBottom w:val="0"/>
              <w:divBdr>
                <w:top w:val="none" w:sz="0" w:space="0" w:color="auto"/>
                <w:left w:val="none" w:sz="0" w:space="0" w:color="auto"/>
                <w:bottom w:val="none" w:sz="0" w:space="0" w:color="auto"/>
                <w:right w:val="none" w:sz="0" w:space="0" w:color="auto"/>
              </w:divBdr>
            </w:div>
            <w:div w:id="2023776685">
              <w:marLeft w:val="0"/>
              <w:marRight w:val="0"/>
              <w:marTop w:val="0"/>
              <w:marBottom w:val="0"/>
              <w:divBdr>
                <w:top w:val="none" w:sz="0" w:space="0" w:color="auto"/>
                <w:left w:val="none" w:sz="0" w:space="0" w:color="auto"/>
                <w:bottom w:val="none" w:sz="0" w:space="0" w:color="auto"/>
                <w:right w:val="none" w:sz="0" w:space="0" w:color="auto"/>
              </w:divBdr>
            </w:div>
            <w:div w:id="1030766448">
              <w:marLeft w:val="0"/>
              <w:marRight w:val="0"/>
              <w:marTop w:val="0"/>
              <w:marBottom w:val="0"/>
              <w:divBdr>
                <w:top w:val="none" w:sz="0" w:space="0" w:color="auto"/>
                <w:left w:val="none" w:sz="0" w:space="0" w:color="auto"/>
                <w:bottom w:val="none" w:sz="0" w:space="0" w:color="auto"/>
                <w:right w:val="none" w:sz="0" w:space="0" w:color="auto"/>
              </w:divBdr>
            </w:div>
            <w:div w:id="1336615834">
              <w:marLeft w:val="0"/>
              <w:marRight w:val="0"/>
              <w:marTop w:val="0"/>
              <w:marBottom w:val="0"/>
              <w:divBdr>
                <w:top w:val="none" w:sz="0" w:space="0" w:color="auto"/>
                <w:left w:val="none" w:sz="0" w:space="0" w:color="auto"/>
                <w:bottom w:val="none" w:sz="0" w:space="0" w:color="auto"/>
                <w:right w:val="none" w:sz="0" w:space="0" w:color="auto"/>
              </w:divBdr>
            </w:div>
            <w:div w:id="1443300349">
              <w:marLeft w:val="0"/>
              <w:marRight w:val="0"/>
              <w:marTop w:val="0"/>
              <w:marBottom w:val="0"/>
              <w:divBdr>
                <w:top w:val="none" w:sz="0" w:space="0" w:color="auto"/>
                <w:left w:val="none" w:sz="0" w:space="0" w:color="auto"/>
                <w:bottom w:val="none" w:sz="0" w:space="0" w:color="auto"/>
                <w:right w:val="none" w:sz="0" w:space="0" w:color="auto"/>
              </w:divBdr>
            </w:div>
            <w:div w:id="381751003">
              <w:marLeft w:val="0"/>
              <w:marRight w:val="0"/>
              <w:marTop w:val="0"/>
              <w:marBottom w:val="0"/>
              <w:divBdr>
                <w:top w:val="none" w:sz="0" w:space="0" w:color="auto"/>
                <w:left w:val="none" w:sz="0" w:space="0" w:color="auto"/>
                <w:bottom w:val="none" w:sz="0" w:space="0" w:color="auto"/>
                <w:right w:val="none" w:sz="0" w:space="0" w:color="auto"/>
              </w:divBdr>
            </w:div>
            <w:div w:id="1823502762">
              <w:marLeft w:val="0"/>
              <w:marRight w:val="0"/>
              <w:marTop w:val="0"/>
              <w:marBottom w:val="0"/>
              <w:divBdr>
                <w:top w:val="none" w:sz="0" w:space="0" w:color="auto"/>
                <w:left w:val="none" w:sz="0" w:space="0" w:color="auto"/>
                <w:bottom w:val="none" w:sz="0" w:space="0" w:color="auto"/>
                <w:right w:val="none" w:sz="0" w:space="0" w:color="auto"/>
              </w:divBdr>
            </w:div>
            <w:div w:id="894580353">
              <w:marLeft w:val="0"/>
              <w:marRight w:val="0"/>
              <w:marTop w:val="0"/>
              <w:marBottom w:val="0"/>
              <w:divBdr>
                <w:top w:val="none" w:sz="0" w:space="0" w:color="auto"/>
                <w:left w:val="none" w:sz="0" w:space="0" w:color="auto"/>
                <w:bottom w:val="none" w:sz="0" w:space="0" w:color="auto"/>
                <w:right w:val="none" w:sz="0" w:space="0" w:color="auto"/>
              </w:divBdr>
            </w:div>
            <w:div w:id="2069918700">
              <w:marLeft w:val="0"/>
              <w:marRight w:val="0"/>
              <w:marTop w:val="0"/>
              <w:marBottom w:val="0"/>
              <w:divBdr>
                <w:top w:val="none" w:sz="0" w:space="0" w:color="auto"/>
                <w:left w:val="none" w:sz="0" w:space="0" w:color="auto"/>
                <w:bottom w:val="none" w:sz="0" w:space="0" w:color="auto"/>
                <w:right w:val="none" w:sz="0" w:space="0" w:color="auto"/>
              </w:divBdr>
            </w:div>
            <w:div w:id="1145700511">
              <w:marLeft w:val="0"/>
              <w:marRight w:val="0"/>
              <w:marTop w:val="0"/>
              <w:marBottom w:val="0"/>
              <w:divBdr>
                <w:top w:val="none" w:sz="0" w:space="0" w:color="auto"/>
                <w:left w:val="none" w:sz="0" w:space="0" w:color="auto"/>
                <w:bottom w:val="none" w:sz="0" w:space="0" w:color="auto"/>
                <w:right w:val="none" w:sz="0" w:space="0" w:color="auto"/>
              </w:divBdr>
            </w:div>
            <w:div w:id="1273366681">
              <w:marLeft w:val="0"/>
              <w:marRight w:val="0"/>
              <w:marTop w:val="0"/>
              <w:marBottom w:val="0"/>
              <w:divBdr>
                <w:top w:val="none" w:sz="0" w:space="0" w:color="auto"/>
                <w:left w:val="none" w:sz="0" w:space="0" w:color="auto"/>
                <w:bottom w:val="none" w:sz="0" w:space="0" w:color="auto"/>
                <w:right w:val="none" w:sz="0" w:space="0" w:color="auto"/>
              </w:divBdr>
            </w:div>
            <w:div w:id="1863781656">
              <w:marLeft w:val="0"/>
              <w:marRight w:val="0"/>
              <w:marTop w:val="0"/>
              <w:marBottom w:val="0"/>
              <w:divBdr>
                <w:top w:val="none" w:sz="0" w:space="0" w:color="auto"/>
                <w:left w:val="none" w:sz="0" w:space="0" w:color="auto"/>
                <w:bottom w:val="none" w:sz="0" w:space="0" w:color="auto"/>
                <w:right w:val="none" w:sz="0" w:space="0" w:color="auto"/>
              </w:divBdr>
            </w:div>
            <w:div w:id="17414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2634">
      <w:bodyDiv w:val="1"/>
      <w:marLeft w:val="0"/>
      <w:marRight w:val="0"/>
      <w:marTop w:val="0"/>
      <w:marBottom w:val="0"/>
      <w:divBdr>
        <w:top w:val="none" w:sz="0" w:space="0" w:color="auto"/>
        <w:left w:val="none" w:sz="0" w:space="0" w:color="auto"/>
        <w:bottom w:val="none" w:sz="0" w:space="0" w:color="auto"/>
        <w:right w:val="none" w:sz="0" w:space="0" w:color="auto"/>
      </w:divBdr>
      <w:divsChild>
        <w:div w:id="1541740837">
          <w:marLeft w:val="0"/>
          <w:marRight w:val="0"/>
          <w:marTop w:val="0"/>
          <w:marBottom w:val="0"/>
          <w:divBdr>
            <w:top w:val="none" w:sz="0" w:space="0" w:color="auto"/>
            <w:left w:val="none" w:sz="0" w:space="0" w:color="auto"/>
            <w:bottom w:val="none" w:sz="0" w:space="0" w:color="auto"/>
            <w:right w:val="none" w:sz="0" w:space="0" w:color="auto"/>
          </w:divBdr>
          <w:divsChild>
            <w:div w:id="452214107">
              <w:marLeft w:val="0"/>
              <w:marRight w:val="0"/>
              <w:marTop w:val="0"/>
              <w:marBottom w:val="0"/>
              <w:divBdr>
                <w:top w:val="none" w:sz="0" w:space="0" w:color="auto"/>
                <w:left w:val="none" w:sz="0" w:space="0" w:color="auto"/>
                <w:bottom w:val="none" w:sz="0" w:space="0" w:color="auto"/>
                <w:right w:val="none" w:sz="0" w:space="0" w:color="auto"/>
              </w:divBdr>
            </w:div>
            <w:div w:id="1726677044">
              <w:marLeft w:val="0"/>
              <w:marRight w:val="0"/>
              <w:marTop w:val="0"/>
              <w:marBottom w:val="0"/>
              <w:divBdr>
                <w:top w:val="none" w:sz="0" w:space="0" w:color="auto"/>
                <w:left w:val="none" w:sz="0" w:space="0" w:color="auto"/>
                <w:bottom w:val="none" w:sz="0" w:space="0" w:color="auto"/>
                <w:right w:val="none" w:sz="0" w:space="0" w:color="auto"/>
              </w:divBdr>
            </w:div>
            <w:div w:id="1071149018">
              <w:marLeft w:val="0"/>
              <w:marRight w:val="0"/>
              <w:marTop w:val="0"/>
              <w:marBottom w:val="0"/>
              <w:divBdr>
                <w:top w:val="none" w:sz="0" w:space="0" w:color="auto"/>
                <w:left w:val="none" w:sz="0" w:space="0" w:color="auto"/>
                <w:bottom w:val="none" w:sz="0" w:space="0" w:color="auto"/>
                <w:right w:val="none" w:sz="0" w:space="0" w:color="auto"/>
              </w:divBdr>
            </w:div>
            <w:div w:id="665131691">
              <w:marLeft w:val="0"/>
              <w:marRight w:val="0"/>
              <w:marTop w:val="0"/>
              <w:marBottom w:val="0"/>
              <w:divBdr>
                <w:top w:val="none" w:sz="0" w:space="0" w:color="auto"/>
                <w:left w:val="none" w:sz="0" w:space="0" w:color="auto"/>
                <w:bottom w:val="none" w:sz="0" w:space="0" w:color="auto"/>
                <w:right w:val="none" w:sz="0" w:space="0" w:color="auto"/>
              </w:divBdr>
            </w:div>
            <w:div w:id="850681042">
              <w:marLeft w:val="0"/>
              <w:marRight w:val="0"/>
              <w:marTop w:val="0"/>
              <w:marBottom w:val="0"/>
              <w:divBdr>
                <w:top w:val="none" w:sz="0" w:space="0" w:color="auto"/>
                <w:left w:val="none" w:sz="0" w:space="0" w:color="auto"/>
                <w:bottom w:val="none" w:sz="0" w:space="0" w:color="auto"/>
                <w:right w:val="none" w:sz="0" w:space="0" w:color="auto"/>
              </w:divBdr>
            </w:div>
            <w:div w:id="60832198">
              <w:marLeft w:val="0"/>
              <w:marRight w:val="0"/>
              <w:marTop w:val="0"/>
              <w:marBottom w:val="0"/>
              <w:divBdr>
                <w:top w:val="none" w:sz="0" w:space="0" w:color="auto"/>
                <w:left w:val="none" w:sz="0" w:space="0" w:color="auto"/>
                <w:bottom w:val="none" w:sz="0" w:space="0" w:color="auto"/>
                <w:right w:val="none" w:sz="0" w:space="0" w:color="auto"/>
              </w:divBdr>
            </w:div>
            <w:div w:id="67196049">
              <w:marLeft w:val="0"/>
              <w:marRight w:val="0"/>
              <w:marTop w:val="0"/>
              <w:marBottom w:val="0"/>
              <w:divBdr>
                <w:top w:val="none" w:sz="0" w:space="0" w:color="auto"/>
                <w:left w:val="none" w:sz="0" w:space="0" w:color="auto"/>
                <w:bottom w:val="none" w:sz="0" w:space="0" w:color="auto"/>
                <w:right w:val="none" w:sz="0" w:space="0" w:color="auto"/>
              </w:divBdr>
            </w:div>
            <w:div w:id="1757482358">
              <w:marLeft w:val="0"/>
              <w:marRight w:val="0"/>
              <w:marTop w:val="0"/>
              <w:marBottom w:val="0"/>
              <w:divBdr>
                <w:top w:val="none" w:sz="0" w:space="0" w:color="auto"/>
                <w:left w:val="none" w:sz="0" w:space="0" w:color="auto"/>
                <w:bottom w:val="none" w:sz="0" w:space="0" w:color="auto"/>
                <w:right w:val="none" w:sz="0" w:space="0" w:color="auto"/>
              </w:divBdr>
            </w:div>
            <w:div w:id="68966814">
              <w:marLeft w:val="0"/>
              <w:marRight w:val="0"/>
              <w:marTop w:val="0"/>
              <w:marBottom w:val="0"/>
              <w:divBdr>
                <w:top w:val="none" w:sz="0" w:space="0" w:color="auto"/>
                <w:left w:val="none" w:sz="0" w:space="0" w:color="auto"/>
                <w:bottom w:val="none" w:sz="0" w:space="0" w:color="auto"/>
                <w:right w:val="none" w:sz="0" w:space="0" w:color="auto"/>
              </w:divBdr>
            </w:div>
            <w:div w:id="469444451">
              <w:marLeft w:val="0"/>
              <w:marRight w:val="0"/>
              <w:marTop w:val="0"/>
              <w:marBottom w:val="0"/>
              <w:divBdr>
                <w:top w:val="none" w:sz="0" w:space="0" w:color="auto"/>
                <w:left w:val="none" w:sz="0" w:space="0" w:color="auto"/>
                <w:bottom w:val="none" w:sz="0" w:space="0" w:color="auto"/>
                <w:right w:val="none" w:sz="0" w:space="0" w:color="auto"/>
              </w:divBdr>
            </w:div>
            <w:div w:id="319122449">
              <w:marLeft w:val="0"/>
              <w:marRight w:val="0"/>
              <w:marTop w:val="0"/>
              <w:marBottom w:val="0"/>
              <w:divBdr>
                <w:top w:val="none" w:sz="0" w:space="0" w:color="auto"/>
                <w:left w:val="none" w:sz="0" w:space="0" w:color="auto"/>
                <w:bottom w:val="none" w:sz="0" w:space="0" w:color="auto"/>
                <w:right w:val="none" w:sz="0" w:space="0" w:color="auto"/>
              </w:divBdr>
            </w:div>
            <w:div w:id="1701081629">
              <w:marLeft w:val="0"/>
              <w:marRight w:val="0"/>
              <w:marTop w:val="0"/>
              <w:marBottom w:val="0"/>
              <w:divBdr>
                <w:top w:val="none" w:sz="0" w:space="0" w:color="auto"/>
                <w:left w:val="none" w:sz="0" w:space="0" w:color="auto"/>
                <w:bottom w:val="none" w:sz="0" w:space="0" w:color="auto"/>
                <w:right w:val="none" w:sz="0" w:space="0" w:color="auto"/>
              </w:divBdr>
            </w:div>
            <w:div w:id="1994403463">
              <w:marLeft w:val="0"/>
              <w:marRight w:val="0"/>
              <w:marTop w:val="0"/>
              <w:marBottom w:val="0"/>
              <w:divBdr>
                <w:top w:val="none" w:sz="0" w:space="0" w:color="auto"/>
                <w:left w:val="none" w:sz="0" w:space="0" w:color="auto"/>
                <w:bottom w:val="none" w:sz="0" w:space="0" w:color="auto"/>
                <w:right w:val="none" w:sz="0" w:space="0" w:color="auto"/>
              </w:divBdr>
            </w:div>
            <w:div w:id="2041779363">
              <w:marLeft w:val="0"/>
              <w:marRight w:val="0"/>
              <w:marTop w:val="0"/>
              <w:marBottom w:val="0"/>
              <w:divBdr>
                <w:top w:val="none" w:sz="0" w:space="0" w:color="auto"/>
                <w:left w:val="none" w:sz="0" w:space="0" w:color="auto"/>
                <w:bottom w:val="none" w:sz="0" w:space="0" w:color="auto"/>
                <w:right w:val="none" w:sz="0" w:space="0" w:color="auto"/>
              </w:divBdr>
            </w:div>
            <w:div w:id="1340697937">
              <w:marLeft w:val="0"/>
              <w:marRight w:val="0"/>
              <w:marTop w:val="0"/>
              <w:marBottom w:val="0"/>
              <w:divBdr>
                <w:top w:val="none" w:sz="0" w:space="0" w:color="auto"/>
                <w:left w:val="none" w:sz="0" w:space="0" w:color="auto"/>
                <w:bottom w:val="none" w:sz="0" w:space="0" w:color="auto"/>
                <w:right w:val="none" w:sz="0" w:space="0" w:color="auto"/>
              </w:divBdr>
            </w:div>
            <w:div w:id="1719665863">
              <w:marLeft w:val="0"/>
              <w:marRight w:val="0"/>
              <w:marTop w:val="0"/>
              <w:marBottom w:val="0"/>
              <w:divBdr>
                <w:top w:val="none" w:sz="0" w:space="0" w:color="auto"/>
                <w:left w:val="none" w:sz="0" w:space="0" w:color="auto"/>
                <w:bottom w:val="none" w:sz="0" w:space="0" w:color="auto"/>
                <w:right w:val="none" w:sz="0" w:space="0" w:color="auto"/>
              </w:divBdr>
            </w:div>
            <w:div w:id="1408115182">
              <w:marLeft w:val="0"/>
              <w:marRight w:val="0"/>
              <w:marTop w:val="0"/>
              <w:marBottom w:val="0"/>
              <w:divBdr>
                <w:top w:val="none" w:sz="0" w:space="0" w:color="auto"/>
                <w:left w:val="none" w:sz="0" w:space="0" w:color="auto"/>
                <w:bottom w:val="none" w:sz="0" w:space="0" w:color="auto"/>
                <w:right w:val="none" w:sz="0" w:space="0" w:color="auto"/>
              </w:divBdr>
            </w:div>
            <w:div w:id="892230819">
              <w:marLeft w:val="0"/>
              <w:marRight w:val="0"/>
              <w:marTop w:val="0"/>
              <w:marBottom w:val="0"/>
              <w:divBdr>
                <w:top w:val="none" w:sz="0" w:space="0" w:color="auto"/>
                <w:left w:val="none" w:sz="0" w:space="0" w:color="auto"/>
                <w:bottom w:val="none" w:sz="0" w:space="0" w:color="auto"/>
                <w:right w:val="none" w:sz="0" w:space="0" w:color="auto"/>
              </w:divBdr>
            </w:div>
            <w:div w:id="2147313304">
              <w:marLeft w:val="0"/>
              <w:marRight w:val="0"/>
              <w:marTop w:val="0"/>
              <w:marBottom w:val="0"/>
              <w:divBdr>
                <w:top w:val="none" w:sz="0" w:space="0" w:color="auto"/>
                <w:left w:val="none" w:sz="0" w:space="0" w:color="auto"/>
                <w:bottom w:val="none" w:sz="0" w:space="0" w:color="auto"/>
                <w:right w:val="none" w:sz="0" w:space="0" w:color="auto"/>
              </w:divBdr>
            </w:div>
            <w:div w:id="1856530275">
              <w:marLeft w:val="0"/>
              <w:marRight w:val="0"/>
              <w:marTop w:val="0"/>
              <w:marBottom w:val="0"/>
              <w:divBdr>
                <w:top w:val="none" w:sz="0" w:space="0" w:color="auto"/>
                <w:left w:val="none" w:sz="0" w:space="0" w:color="auto"/>
                <w:bottom w:val="none" w:sz="0" w:space="0" w:color="auto"/>
                <w:right w:val="none" w:sz="0" w:space="0" w:color="auto"/>
              </w:divBdr>
            </w:div>
            <w:div w:id="1602059335">
              <w:marLeft w:val="0"/>
              <w:marRight w:val="0"/>
              <w:marTop w:val="0"/>
              <w:marBottom w:val="0"/>
              <w:divBdr>
                <w:top w:val="none" w:sz="0" w:space="0" w:color="auto"/>
                <w:left w:val="none" w:sz="0" w:space="0" w:color="auto"/>
                <w:bottom w:val="none" w:sz="0" w:space="0" w:color="auto"/>
                <w:right w:val="none" w:sz="0" w:space="0" w:color="auto"/>
              </w:divBdr>
            </w:div>
            <w:div w:id="1665280397">
              <w:marLeft w:val="0"/>
              <w:marRight w:val="0"/>
              <w:marTop w:val="0"/>
              <w:marBottom w:val="0"/>
              <w:divBdr>
                <w:top w:val="none" w:sz="0" w:space="0" w:color="auto"/>
                <w:left w:val="none" w:sz="0" w:space="0" w:color="auto"/>
                <w:bottom w:val="none" w:sz="0" w:space="0" w:color="auto"/>
                <w:right w:val="none" w:sz="0" w:space="0" w:color="auto"/>
              </w:divBdr>
            </w:div>
            <w:div w:id="284314254">
              <w:marLeft w:val="0"/>
              <w:marRight w:val="0"/>
              <w:marTop w:val="0"/>
              <w:marBottom w:val="0"/>
              <w:divBdr>
                <w:top w:val="none" w:sz="0" w:space="0" w:color="auto"/>
                <w:left w:val="none" w:sz="0" w:space="0" w:color="auto"/>
                <w:bottom w:val="none" w:sz="0" w:space="0" w:color="auto"/>
                <w:right w:val="none" w:sz="0" w:space="0" w:color="auto"/>
              </w:divBdr>
            </w:div>
            <w:div w:id="1091661111">
              <w:marLeft w:val="0"/>
              <w:marRight w:val="0"/>
              <w:marTop w:val="0"/>
              <w:marBottom w:val="0"/>
              <w:divBdr>
                <w:top w:val="none" w:sz="0" w:space="0" w:color="auto"/>
                <w:left w:val="none" w:sz="0" w:space="0" w:color="auto"/>
                <w:bottom w:val="none" w:sz="0" w:space="0" w:color="auto"/>
                <w:right w:val="none" w:sz="0" w:space="0" w:color="auto"/>
              </w:divBdr>
            </w:div>
            <w:div w:id="1883132408">
              <w:marLeft w:val="0"/>
              <w:marRight w:val="0"/>
              <w:marTop w:val="0"/>
              <w:marBottom w:val="0"/>
              <w:divBdr>
                <w:top w:val="none" w:sz="0" w:space="0" w:color="auto"/>
                <w:left w:val="none" w:sz="0" w:space="0" w:color="auto"/>
                <w:bottom w:val="none" w:sz="0" w:space="0" w:color="auto"/>
                <w:right w:val="none" w:sz="0" w:space="0" w:color="auto"/>
              </w:divBdr>
            </w:div>
            <w:div w:id="697434893">
              <w:marLeft w:val="0"/>
              <w:marRight w:val="0"/>
              <w:marTop w:val="0"/>
              <w:marBottom w:val="0"/>
              <w:divBdr>
                <w:top w:val="none" w:sz="0" w:space="0" w:color="auto"/>
                <w:left w:val="none" w:sz="0" w:space="0" w:color="auto"/>
                <w:bottom w:val="none" w:sz="0" w:space="0" w:color="auto"/>
                <w:right w:val="none" w:sz="0" w:space="0" w:color="auto"/>
              </w:divBdr>
            </w:div>
            <w:div w:id="388236116">
              <w:marLeft w:val="0"/>
              <w:marRight w:val="0"/>
              <w:marTop w:val="0"/>
              <w:marBottom w:val="0"/>
              <w:divBdr>
                <w:top w:val="none" w:sz="0" w:space="0" w:color="auto"/>
                <w:left w:val="none" w:sz="0" w:space="0" w:color="auto"/>
                <w:bottom w:val="none" w:sz="0" w:space="0" w:color="auto"/>
                <w:right w:val="none" w:sz="0" w:space="0" w:color="auto"/>
              </w:divBdr>
            </w:div>
            <w:div w:id="752748065">
              <w:marLeft w:val="0"/>
              <w:marRight w:val="0"/>
              <w:marTop w:val="0"/>
              <w:marBottom w:val="0"/>
              <w:divBdr>
                <w:top w:val="none" w:sz="0" w:space="0" w:color="auto"/>
                <w:left w:val="none" w:sz="0" w:space="0" w:color="auto"/>
                <w:bottom w:val="none" w:sz="0" w:space="0" w:color="auto"/>
                <w:right w:val="none" w:sz="0" w:space="0" w:color="auto"/>
              </w:divBdr>
            </w:div>
            <w:div w:id="901519579">
              <w:marLeft w:val="0"/>
              <w:marRight w:val="0"/>
              <w:marTop w:val="0"/>
              <w:marBottom w:val="0"/>
              <w:divBdr>
                <w:top w:val="none" w:sz="0" w:space="0" w:color="auto"/>
                <w:left w:val="none" w:sz="0" w:space="0" w:color="auto"/>
                <w:bottom w:val="none" w:sz="0" w:space="0" w:color="auto"/>
                <w:right w:val="none" w:sz="0" w:space="0" w:color="auto"/>
              </w:divBdr>
            </w:div>
            <w:div w:id="145560549">
              <w:marLeft w:val="0"/>
              <w:marRight w:val="0"/>
              <w:marTop w:val="0"/>
              <w:marBottom w:val="0"/>
              <w:divBdr>
                <w:top w:val="none" w:sz="0" w:space="0" w:color="auto"/>
                <w:left w:val="none" w:sz="0" w:space="0" w:color="auto"/>
                <w:bottom w:val="none" w:sz="0" w:space="0" w:color="auto"/>
                <w:right w:val="none" w:sz="0" w:space="0" w:color="auto"/>
              </w:divBdr>
            </w:div>
            <w:div w:id="1290933952">
              <w:marLeft w:val="0"/>
              <w:marRight w:val="0"/>
              <w:marTop w:val="0"/>
              <w:marBottom w:val="0"/>
              <w:divBdr>
                <w:top w:val="none" w:sz="0" w:space="0" w:color="auto"/>
                <w:left w:val="none" w:sz="0" w:space="0" w:color="auto"/>
                <w:bottom w:val="none" w:sz="0" w:space="0" w:color="auto"/>
                <w:right w:val="none" w:sz="0" w:space="0" w:color="auto"/>
              </w:divBdr>
            </w:div>
            <w:div w:id="1376345419">
              <w:marLeft w:val="0"/>
              <w:marRight w:val="0"/>
              <w:marTop w:val="0"/>
              <w:marBottom w:val="0"/>
              <w:divBdr>
                <w:top w:val="none" w:sz="0" w:space="0" w:color="auto"/>
                <w:left w:val="none" w:sz="0" w:space="0" w:color="auto"/>
                <w:bottom w:val="none" w:sz="0" w:space="0" w:color="auto"/>
                <w:right w:val="none" w:sz="0" w:space="0" w:color="auto"/>
              </w:divBdr>
            </w:div>
            <w:div w:id="894582668">
              <w:marLeft w:val="0"/>
              <w:marRight w:val="0"/>
              <w:marTop w:val="0"/>
              <w:marBottom w:val="0"/>
              <w:divBdr>
                <w:top w:val="none" w:sz="0" w:space="0" w:color="auto"/>
                <w:left w:val="none" w:sz="0" w:space="0" w:color="auto"/>
                <w:bottom w:val="none" w:sz="0" w:space="0" w:color="auto"/>
                <w:right w:val="none" w:sz="0" w:space="0" w:color="auto"/>
              </w:divBdr>
            </w:div>
            <w:div w:id="1709522081">
              <w:marLeft w:val="0"/>
              <w:marRight w:val="0"/>
              <w:marTop w:val="0"/>
              <w:marBottom w:val="0"/>
              <w:divBdr>
                <w:top w:val="none" w:sz="0" w:space="0" w:color="auto"/>
                <w:left w:val="none" w:sz="0" w:space="0" w:color="auto"/>
                <w:bottom w:val="none" w:sz="0" w:space="0" w:color="auto"/>
                <w:right w:val="none" w:sz="0" w:space="0" w:color="auto"/>
              </w:divBdr>
            </w:div>
            <w:div w:id="2013876701">
              <w:marLeft w:val="0"/>
              <w:marRight w:val="0"/>
              <w:marTop w:val="0"/>
              <w:marBottom w:val="0"/>
              <w:divBdr>
                <w:top w:val="none" w:sz="0" w:space="0" w:color="auto"/>
                <w:left w:val="none" w:sz="0" w:space="0" w:color="auto"/>
                <w:bottom w:val="none" w:sz="0" w:space="0" w:color="auto"/>
                <w:right w:val="none" w:sz="0" w:space="0" w:color="auto"/>
              </w:divBdr>
            </w:div>
            <w:div w:id="617101204">
              <w:marLeft w:val="0"/>
              <w:marRight w:val="0"/>
              <w:marTop w:val="0"/>
              <w:marBottom w:val="0"/>
              <w:divBdr>
                <w:top w:val="none" w:sz="0" w:space="0" w:color="auto"/>
                <w:left w:val="none" w:sz="0" w:space="0" w:color="auto"/>
                <w:bottom w:val="none" w:sz="0" w:space="0" w:color="auto"/>
                <w:right w:val="none" w:sz="0" w:space="0" w:color="auto"/>
              </w:divBdr>
            </w:div>
            <w:div w:id="1359701161">
              <w:marLeft w:val="0"/>
              <w:marRight w:val="0"/>
              <w:marTop w:val="0"/>
              <w:marBottom w:val="0"/>
              <w:divBdr>
                <w:top w:val="none" w:sz="0" w:space="0" w:color="auto"/>
                <w:left w:val="none" w:sz="0" w:space="0" w:color="auto"/>
                <w:bottom w:val="none" w:sz="0" w:space="0" w:color="auto"/>
                <w:right w:val="none" w:sz="0" w:space="0" w:color="auto"/>
              </w:divBdr>
            </w:div>
            <w:div w:id="1234197443">
              <w:marLeft w:val="0"/>
              <w:marRight w:val="0"/>
              <w:marTop w:val="0"/>
              <w:marBottom w:val="0"/>
              <w:divBdr>
                <w:top w:val="none" w:sz="0" w:space="0" w:color="auto"/>
                <w:left w:val="none" w:sz="0" w:space="0" w:color="auto"/>
                <w:bottom w:val="none" w:sz="0" w:space="0" w:color="auto"/>
                <w:right w:val="none" w:sz="0" w:space="0" w:color="auto"/>
              </w:divBdr>
            </w:div>
            <w:div w:id="1708489031">
              <w:marLeft w:val="0"/>
              <w:marRight w:val="0"/>
              <w:marTop w:val="0"/>
              <w:marBottom w:val="0"/>
              <w:divBdr>
                <w:top w:val="none" w:sz="0" w:space="0" w:color="auto"/>
                <w:left w:val="none" w:sz="0" w:space="0" w:color="auto"/>
                <w:bottom w:val="none" w:sz="0" w:space="0" w:color="auto"/>
                <w:right w:val="none" w:sz="0" w:space="0" w:color="auto"/>
              </w:divBdr>
            </w:div>
            <w:div w:id="1336877025">
              <w:marLeft w:val="0"/>
              <w:marRight w:val="0"/>
              <w:marTop w:val="0"/>
              <w:marBottom w:val="0"/>
              <w:divBdr>
                <w:top w:val="none" w:sz="0" w:space="0" w:color="auto"/>
                <w:left w:val="none" w:sz="0" w:space="0" w:color="auto"/>
                <w:bottom w:val="none" w:sz="0" w:space="0" w:color="auto"/>
                <w:right w:val="none" w:sz="0" w:space="0" w:color="auto"/>
              </w:divBdr>
            </w:div>
            <w:div w:id="271203452">
              <w:marLeft w:val="0"/>
              <w:marRight w:val="0"/>
              <w:marTop w:val="0"/>
              <w:marBottom w:val="0"/>
              <w:divBdr>
                <w:top w:val="none" w:sz="0" w:space="0" w:color="auto"/>
                <w:left w:val="none" w:sz="0" w:space="0" w:color="auto"/>
                <w:bottom w:val="none" w:sz="0" w:space="0" w:color="auto"/>
                <w:right w:val="none" w:sz="0" w:space="0" w:color="auto"/>
              </w:divBdr>
            </w:div>
            <w:div w:id="187572413">
              <w:marLeft w:val="0"/>
              <w:marRight w:val="0"/>
              <w:marTop w:val="0"/>
              <w:marBottom w:val="0"/>
              <w:divBdr>
                <w:top w:val="none" w:sz="0" w:space="0" w:color="auto"/>
                <w:left w:val="none" w:sz="0" w:space="0" w:color="auto"/>
                <w:bottom w:val="none" w:sz="0" w:space="0" w:color="auto"/>
                <w:right w:val="none" w:sz="0" w:space="0" w:color="auto"/>
              </w:divBdr>
            </w:div>
            <w:div w:id="1985772116">
              <w:marLeft w:val="0"/>
              <w:marRight w:val="0"/>
              <w:marTop w:val="0"/>
              <w:marBottom w:val="0"/>
              <w:divBdr>
                <w:top w:val="none" w:sz="0" w:space="0" w:color="auto"/>
                <w:left w:val="none" w:sz="0" w:space="0" w:color="auto"/>
                <w:bottom w:val="none" w:sz="0" w:space="0" w:color="auto"/>
                <w:right w:val="none" w:sz="0" w:space="0" w:color="auto"/>
              </w:divBdr>
            </w:div>
            <w:div w:id="204562638">
              <w:marLeft w:val="0"/>
              <w:marRight w:val="0"/>
              <w:marTop w:val="0"/>
              <w:marBottom w:val="0"/>
              <w:divBdr>
                <w:top w:val="none" w:sz="0" w:space="0" w:color="auto"/>
                <w:left w:val="none" w:sz="0" w:space="0" w:color="auto"/>
                <w:bottom w:val="none" w:sz="0" w:space="0" w:color="auto"/>
                <w:right w:val="none" w:sz="0" w:space="0" w:color="auto"/>
              </w:divBdr>
            </w:div>
            <w:div w:id="1866940639">
              <w:marLeft w:val="0"/>
              <w:marRight w:val="0"/>
              <w:marTop w:val="0"/>
              <w:marBottom w:val="0"/>
              <w:divBdr>
                <w:top w:val="none" w:sz="0" w:space="0" w:color="auto"/>
                <w:left w:val="none" w:sz="0" w:space="0" w:color="auto"/>
                <w:bottom w:val="none" w:sz="0" w:space="0" w:color="auto"/>
                <w:right w:val="none" w:sz="0" w:space="0" w:color="auto"/>
              </w:divBdr>
            </w:div>
            <w:div w:id="1060708915">
              <w:marLeft w:val="0"/>
              <w:marRight w:val="0"/>
              <w:marTop w:val="0"/>
              <w:marBottom w:val="0"/>
              <w:divBdr>
                <w:top w:val="none" w:sz="0" w:space="0" w:color="auto"/>
                <w:left w:val="none" w:sz="0" w:space="0" w:color="auto"/>
                <w:bottom w:val="none" w:sz="0" w:space="0" w:color="auto"/>
                <w:right w:val="none" w:sz="0" w:space="0" w:color="auto"/>
              </w:divBdr>
            </w:div>
            <w:div w:id="548808676">
              <w:marLeft w:val="0"/>
              <w:marRight w:val="0"/>
              <w:marTop w:val="0"/>
              <w:marBottom w:val="0"/>
              <w:divBdr>
                <w:top w:val="none" w:sz="0" w:space="0" w:color="auto"/>
                <w:left w:val="none" w:sz="0" w:space="0" w:color="auto"/>
                <w:bottom w:val="none" w:sz="0" w:space="0" w:color="auto"/>
                <w:right w:val="none" w:sz="0" w:space="0" w:color="auto"/>
              </w:divBdr>
            </w:div>
            <w:div w:id="1541867233">
              <w:marLeft w:val="0"/>
              <w:marRight w:val="0"/>
              <w:marTop w:val="0"/>
              <w:marBottom w:val="0"/>
              <w:divBdr>
                <w:top w:val="none" w:sz="0" w:space="0" w:color="auto"/>
                <w:left w:val="none" w:sz="0" w:space="0" w:color="auto"/>
                <w:bottom w:val="none" w:sz="0" w:space="0" w:color="auto"/>
                <w:right w:val="none" w:sz="0" w:space="0" w:color="auto"/>
              </w:divBdr>
            </w:div>
            <w:div w:id="1759980899">
              <w:marLeft w:val="0"/>
              <w:marRight w:val="0"/>
              <w:marTop w:val="0"/>
              <w:marBottom w:val="0"/>
              <w:divBdr>
                <w:top w:val="none" w:sz="0" w:space="0" w:color="auto"/>
                <w:left w:val="none" w:sz="0" w:space="0" w:color="auto"/>
                <w:bottom w:val="none" w:sz="0" w:space="0" w:color="auto"/>
                <w:right w:val="none" w:sz="0" w:space="0" w:color="auto"/>
              </w:divBdr>
            </w:div>
            <w:div w:id="1129665824">
              <w:marLeft w:val="0"/>
              <w:marRight w:val="0"/>
              <w:marTop w:val="0"/>
              <w:marBottom w:val="0"/>
              <w:divBdr>
                <w:top w:val="none" w:sz="0" w:space="0" w:color="auto"/>
                <w:left w:val="none" w:sz="0" w:space="0" w:color="auto"/>
                <w:bottom w:val="none" w:sz="0" w:space="0" w:color="auto"/>
                <w:right w:val="none" w:sz="0" w:space="0" w:color="auto"/>
              </w:divBdr>
            </w:div>
            <w:div w:id="1570843051">
              <w:marLeft w:val="0"/>
              <w:marRight w:val="0"/>
              <w:marTop w:val="0"/>
              <w:marBottom w:val="0"/>
              <w:divBdr>
                <w:top w:val="none" w:sz="0" w:space="0" w:color="auto"/>
                <w:left w:val="none" w:sz="0" w:space="0" w:color="auto"/>
                <w:bottom w:val="none" w:sz="0" w:space="0" w:color="auto"/>
                <w:right w:val="none" w:sz="0" w:space="0" w:color="auto"/>
              </w:divBdr>
            </w:div>
            <w:div w:id="603268387">
              <w:marLeft w:val="0"/>
              <w:marRight w:val="0"/>
              <w:marTop w:val="0"/>
              <w:marBottom w:val="0"/>
              <w:divBdr>
                <w:top w:val="none" w:sz="0" w:space="0" w:color="auto"/>
                <w:left w:val="none" w:sz="0" w:space="0" w:color="auto"/>
                <w:bottom w:val="none" w:sz="0" w:space="0" w:color="auto"/>
                <w:right w:val="none" w:sz="0" w:space="0" w:color="auto"/>
              </w:divBdr>
            </w:div>
            <w:div w:id="1164204600">
              <w:marLeft w:val="0"/>
              <w:marRight w:val="0"/>
              <w:marTop w:val="0"/>
              <w:marBottom w:val="0"/>
              <w:divBdr>
                <w:top w:val="none" w:sz="0" w:space="0" w:color="auto"/>
                <w:left w:val="none" w:sz="0" w:space="0" w:color="auto"/>
                <w:bottom w:val="none" w:sz="0" w:space="0" w:color="auto"/>
                <w:right w:val="none" w:sz="0" w:space="0" w:color="auto"/>
              </w:divBdr>
            </w:div>
            <w:div w:id="886645966">
              <w:marLeft w:val="0"/>
              <w:marRight w:val="0"/>
              <w:marTop w:val="0"/>
              <w:marBottom w:val="0"/>
              <w:divBdr>
                <w:top w:val="none" w:sz="0" w:space="0" w:color="auto"/>
                <w:left w:val="none" w:sz="0" w:space="0" w:color="auto"/>
                <w:bottom w:val="none" w:sz="0" w:space="0" w:color="auto"/>
                <w:right w:val="none" w:sz="0" w:space="0" w:color="auto"/>
              </w:divBdr>
            </w:div>
            <w:div w:id="137648548">
              <w:marLeft w:val="0"/>
              <w:marRight w:val="0"/>
              <w:marTop w:val="0"/>
              <w:marBottom w:val="0"/>
              <w:divBdr>
                <w:top w:val="none" w:sz="0" w:space="0" w:color="auto"/>
                <w:left w:val="none" w:sz="0" w:space="0" w:color="auto"/>
                <w:bottom w:val="none" w:sz="0" w:space="0" w:color="auto"/>
                <w:right w:val="none" w:sz="0" w:space="0" w:color="auto"/>
              </w:divBdr>
            </w:div>
            <w:div w:id="485365664">
              <w:marLeft w:val="0"/>
              <w:marRight w:val="0"/>
              <w:marTop w:val="0"/>
              <w:marBottom w:val="0"/>
              <w:divBdr>
                <w:top w:val="none" w:sz="0" w:space="0" w:color="auto"/>
                <w:left w:val="none" w:sz="0" w:space="0" w:color="auto"/>
                <w:bottom w:val="none" w:sz="0" w:space="0" w:color="auto"/>
                <w:right w:val="none" w:sz="0" w:space="0" w:color="auto"/>
              </w:divBdr>
            </w:div>
            <w:div w:id="1641572905">
              <w:marLeft w:val="0"/>
              <w:marRight w:val="0"/>
              <w:marTop w:val="0"/>
              <w:marBottom w:val="0"/>
              <w:divBdr>
                <w:top w:val="none" w:sz="0" w:space="0" w:color="auto"/>
                <w:left w:val="none" w:sz="0" w:space="0" w:color="auto"/>
                <w:bottom w:val="none" w:sz="0" w:space="0" w:color="auto"/>
                <w:right w:val="none" w:sz="0" w:space="0" w:color="auto"/>
              </w:divBdr>
            </w:div>
            <w:div w:id="1567299297">
              <w:marLeft w:val="0"/>
              <w:marRight w:val="0"/>
              <w:marTop w:val="0"/>
              <w:marBottom w:val="0"/>
              <w:divBdr>
                <w:top w:val="none" w:sz="0" w:space="0" w:color="auto"/>
                <w:left w:val="none" w:sz="0" w:space="0" w:color="auto"/>
                <w:bottom w:val="none" w:sz="0" w:space="0" w:color="auto"/>
                <w:right w:val="none" w:sz="0" w:space="0" w:color="auto"/>
              </w:divBdr>
            </w:div>
            <w:div w:id="904995101">
              <w:marLeft w:val="0"/>
              <w:marRight w:val="0"/>
              <w:marTop w:val="0"/>
              <w:marBottom w:val="0"/>
              <w:divBdr>
                <w:top w:val="none" w:sz="0" w:space="0" w:color="auto"/>
                <w:left w:val="none" w:sz="0" w:space="0" w:color="auto"/>
                <w:bottom w:val="none" w:sz="0" w:space="0" w:color="auto"/>
                <w:right w:val="none" w:sz="0" w:space="0" w:color="auto"/>
              </w:divBdr>
            </w:div>
            <w:div w:id="1792938922">
              <w:marLeft w:val="0"/>
              <w:marRight w:val="0"/>
              <w:marTop w:val="0"/>
              <w:marBottom w:val="0"/>
              <w:divBdr>
                <w:top w:val="none" w:sz="0" w:space="0" w:color="auto"/>
                <w:left w:val="none" w:sz="0" w:space="0" w:color="auto"/>
                <w:bottom w:val="none" w:sz="0" w:space="0" w:color="auto"/>
                <w:right w:val="none" w:sz="0" w:space="0" w:color="auto"/>
              </w:divBdr>
            </w:div>
            <w:div w:id="1576475783">
              <w:marLeft w:val="0"/>
              <w:marRight w:val="0"/>
              <w:marTop w:val="0"/>
              <w:marBottom w:val="0"/>
              <w:divBdr>
                <w:top w:val="none" w:sz="0" w:space="0" w:color="auto"/>
                <w:left w:val="none" w:sz="0" w:space="0" w:color="auto"/>
                <w:bottom w:val="none" w:sz="0" w:space="0" w:color="auto"/>
                <w:right w:val="none" w:sz="0" w:space="0" w:color="auto"/>
              </w:divBdr>
            </w:div>
            <w:div w:id="17603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68835">
      <w:bodyDiv w:val="1"/>
      <w:marLeft w:val="0"/>
      <w:marRight w:val="0"/>
      <w:marTop w:val="0"/>
      <w:marBottom w:val="0"/>
      <w:divBdr>
        <w:top w:val="none" w:sz="0" w:space="0" w:color="auto"/>
        <w:left w:val="none" w:sz="0" w:space="0" w:color="auto"/>
        <w:bottom w:val="none" w:sz="0" w:space="0" w:color="auto"/>
        <w:right w:val="none" w:sz="0" w:space="0" w:color="auto"/>
      </w:divBdr>
    </w:div>
    <w:div w:id="1109928341">
      <w:bodyDiv w:val="1"/>
      <w:marLeft w:val="0"/>
      <w:marRight w:val="0"/>
      <w:marTop w:val="0"/>
      <w:marBottom w:val="0"/>
      <w:divBdr>
        <w:top w:val="none" w:sz="0" w:space="0" w:color="auto"/>
        <w:left w:val="none" w:sz="0" w:space="0" w:color="auto"/>
        <w:bottom w:val="none" w:sz="0" w:space="0" w:color="auto"/>
        <w:right w:val="none" w:sz="0" w:space="0" w:color="auto"/>
      </w:divBdr>
    </w:div>
    <w:div w:id="1178350709">
      <w:bodyDiv w:val="1"/>
      <w:marLeft w:val="0"/>
      <w:marRight w:val="0"/>
      <w:marTop w:val="0"/>
      <w:marBottom w:val="0"/>
      <w:divBdr>
        <w:top w:val="none" w:sz="0" w:space="0" w:color="auto"/>
        <w:left w:val="none" w:sz="0" w:space="0" w:color="auto"/>
        <w:bottom w:val="none" w:sz="0" w:space="0" w:color="auto"/>
        <w:right w:val="none" w:sz="0" w:space="0" w:color="auto"/>
      </w:divBdr>
    </w:div>
    <w:div w:id="1274287382">
      <w:bodyDiv w:val="1"/>
      <w:marLeft w:val="0"/>
      <w:marRight w:val="0"/>
      <w:marTop w:val="0"/>
      <w:marBottom w:val="0"/>
      <w:divBdr>
        <w:top w:val="none" w:sz="0" w:space="0" w:color="auto"/>
        <w:left w:val="none" w:sz="0" w:space="0" w:color="auto"/>
        <w:bottom w:val="none" w:sz="0" w:space="0" w:color="auto"/>
        <w:right w:val="none" w:sz="0" w:space="0" w:color="auto"/>
      </w:divBdr>
    </w:div>
    <w:div w:id="1349521054">
      <w:bodyDiv w:val="1"/>
      <w:marLeft w:val="0"/>
      <w:marRight w:val="0"/>
      <w:marTop w:val="0"/>
      <w:marBottom w:val="0"/>
      <w:divBdr>
        <w:top w:val="none" w:sz="0" w:space="0" w:color="auto"/>
        <w:left w:val="none" w:sz="0" w:space="0" w:color="auto"/>
        <w:bottom w:val="none" w:sz="0" w:space="0" w:color="auto"/>
        <w:right w:val="none" w:sz="0" w:space="0" w:color="auto"/>
      </w:divBdr>
    </w:div>
    <w:div w:id="1542786325">
      <w:bodyDiv w:val="1"/>
      <w:marLeft w:val="0"/>
      <w:marRight w:val="0"/>
      <w:marTop w:val="0"/>
      <w:marBottom w:val="0"/>
      <w:divBdr>
        <w:top w:val="none" w:sz="0" w:space="0" w:color="auto"/>
        <w:left w:val="none" w:sz="0" w:space="0" w:color="auto"/>
        <w:bottom w:val="none" w:sz="0" w:space="0" w:color="auto"/>
        <w:right w:val="none" w:sz="0" w:space="0" w:color="auto"/>
      </w:divBdr>
    </w:div>
    <w:div w:id="1681620900">
      <w:bodyDiv w:val="1"/>
      <w:marLeft w:val="0"/>
      <w:marRight w:val="0"/>
      <w:marTop w:val="0"/>
      <w:marBottom w:val="0"/>
      <w:divBdr>
        <w:top w:val="none" w:sz="0" w:space="0" w:color="auto"/>
        <w:left w:val="none" w:sz="0" w:space="0" w:color="auto"/>
        <w:bottom w:val="none" w:sz="0" w:space="0" w:color="auto"/>
        <w:right w:val="none" w:sz="0" w:space="0" w:color="auto"/>
      </w:divBdr>
    </w:div>
    <w:div w:id="1986425549">
      <w:bodyDiv w:val="1"/>
      <w:marLeft w:val="0"/>
      <w:marRight w:val="0"/>
      <w:marTop w:val="0"/>
      <w:marBottom w:val="0"/>
      <w:divBdr>
        <w:top w:val="none" w:sz="0" w:space="0" w:color="auto"/>
        <w:left w:val="none" w:sz="0" w:space="0" w:color="auto"/>
        <w:bottom w:val="none" w:sz="0" w:space="0" w:color="auto"/>
        <w:right w:val="none" w:sz="0" w:space="0" w:color="auto"/>
      </w:divBdr>
    </w:div>
    <w:div w:id="2108234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kaggle.com/datasets/bobinsajigeorge/corrosion-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2338</Words>
  <Characters>13330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Alexi Caballero</cp:lastModifiedBy>
  <cp:revision>8</cp:revision>
  <dcterms:created xsi:type="dcterms:W3CDTF">2013-12-23T23:15:00Z</dcterms:created>
  <dcterms:modified xsi:type="dcterms:W3CDTF">2025-05-08T17:38:00Z</dcterms:modified>
  <cp:category/>
</cp:coreProperties>
</file>